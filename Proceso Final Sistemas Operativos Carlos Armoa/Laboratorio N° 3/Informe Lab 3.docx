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54E4F8" w14:textId="2ED2E194" w:rsidR="002E07D7" w:rsidRPr="00B213D8" w:rsidRDefault="00DF2E34">
      <w:pPr>
        <w:pStyle w:val="Ttulo"/>
        <w:rPr>
          <w:rFonts w:ascii="Arial Black" w:hAnsi="Arial Black"/>
          <w:sz w:val="32"/>
          <w:szCs w:val="32"/>
        </w:rPr>
      </w:pPr>
      <w:proofErr w:type="spellStart"/>
      <w:r w:rsidRPr="00B213D8">
        <w:rPr>
          <w:rFonts w:ascii="Arial Black" w:hAnsi="Arial Black"/>
          <w:sz w:val="32"/>
          <w:szCs w:val="32"/>
        </w:rPr>
        <w:t>Reporte</w:t>
      </w:r>
      <w:proofErr w:type="spellEnd"/>
      <w:r w:rsidRPr="00B213D8">
        <w:rPr>
          <w:rFonts w:ascii="Arial Black" w:hAnsi="Arial Black"/>
          <w:sz w:val="32"/>
          <w:szCs w:val="32"/>
        </w:rPr>
        <w:t xml:space="preserve"> de </w:t>
      </w:r>
      <w:proofErr w:type="spellStart"/>
      <w:r w:rsidRPr="00B213D8">
        <w:rPr>
          <w:rFonts w:ascii="Arial Black" w:hAnsi="Arial Black"/>
          <w:sz w:val="32"/>
          <w:szCs w:val="32"/>
        </w:rPr>
        <w:t>Laboratorio</w:t>
      </w:r>
      <w:proofErr w:type="spellEnd"/>
    </w:p>
    <w:p w14:paraId="7B7535BC" w14:textId="77777777" w:rsidR="002E07D7" w:rsidRPr="00B213D8" w:rsidRDefault="00DF2E34">
      <w:pPr>
        <w:rPr>
          <w:rFonts w:ascii="Arial Black" w:hAnsi="Arial Black"/>
          <w:sz w:val="32"/>
          <w:szCs w:val="32"/>
        </w:rPr>
      </w:pPr>
      <w:proofErr w:type="spellStart"/>
      <w:r w:rsidRPr="00B213D8">
        <w:rPr>
          <w:rFonts w:ascii="Arial Black" w:hAnsi="Arial Black"/>
          <w:sz w:val="32"/>
          <w:szCs w:val="32"/>
        </w:rPr>
        <w:t>Cátedra</w:t>
      </w:r>
      <w:proofErr w:type="spellEnd"/>
      <w:r w:rsidRPr="00B213D8">
        <w:rPr>
          <w:rFonts w:ascii="Arial Black" w:hAnsi="Arial Black"/>
          <w:sz w:val="32"/>
          <w:szCs w:val="32"/>
        </w:rPr>
        <w:t xml:space="preserve">: </w:t>
      </w:r>
      <w:proofErr w:type="spellStart"/>
      <w:r w:rsidRPr="00B213D8">
        <w:rPr>
          <w:rFonts w:ascii="Arial Black" w:hAnsi="Arial Black"/>
          <w:sz w:val="32"/>
          <w:szCs w:val="32"/>
        </w:rPr>
        <w:t>Sistemas</w:t>
      </w:r>
      <w:proofErr w:type="spellEnd"/>
      <w:r w:rsidRPr="00B213D8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B213D8">
        <w:rPr>
          <w:rFonts w:ascii="Arial Black" w:hAnsi="Arial Black"/>
          <w:sz w:val="32"/>
          <w:szCs w:val="32"/>
        </w:rPr>
        <w:t>Operativos</w:t>
      </w:r>
      <w:proofErr w:type="spellEnd"/>
    </w:p>
    <w:p w14:paraId="3BF6FB69" w14:textId="68CFD1FE" w:rsidR="006C181C" w:rsidRPr="00B213D8" w:rsidRDefault="006C181C">
      <w:pPr>
        <w:rPr>
          <w:rFonts w:ascii="Arial Black" w:hAnsi="Arial Black"/>
          <w:sz w:val="32"/>
          <w:szCs w:val="32"/>
        </w:rPr>
      </w:pPr>
      <w:proofErr w:type="spellStart"/>
      <w:r w:rsidRPr="00B213D8">
        <w:rPr>
          <w:rFonts w:ascii="Arial Black" w:hAnsi="Arial Black"/>
          <w:sz w:val="32"/>
          <w:szCs w:val="32"/>
        </w:rPr>
        <w:t>Matricula</w:t>
      </w:r>
      <w:proofErr w:type="spellEnd"/>
      <w:r w:rsidRPr="00B213D8">
        <w:rPr>
          <w:rFonts w:ascii="Arial Black" w:hAnsi="Arial Black"/>
          <w:sz w:val="32"/>
          <w:szCs w:val="32"/>
        </w:rPr>
        <w:t>:</w:t>
      </w:r>
      <w:r w:rsidR="00B213D8">
        <w:rPr>
          <w:rFonts w:ascii="Arial Black" w:hAnsi="Arial Black"/>
          <w:sz w:val="32"/>
          <w:szCs w:val="32"/>
        </w:rPr>
        <w:t xml:space="preserve"> 2024101815</w:t>
      </w:r>
    </w:p>
    <w:p w14:paraId="64289599" w14:textId="3EEBB5FF" w:rsidR="006C181C" w:rsidRPr="00B213D8" w:rsidRDefault="006C181C" w:rsidP="00183197">
      <w:pPr>
        <w:rPr>
          <w:rFonts w:ascii="Arial Black" w:hAnsi="Arial Black"/>
          <w:sz w:val="32"/>
          <w:szCs w:val="32"/>
        </w:rPr>
      </w:pPr>
      <w:proofErr w:type="spellStart"/>
      <w:r w:rsidRPr="00B213D8">
        <w:rPr>
          <w:rFonts w:ascii="Arial Black" w:hAnsi="Arial Black"/>
          <w:sz w:val="32"/>
          <w:szCs w:val="32"/>
        </w:rPr>
        <w:t>Estudiante</w:t>
      </w:r>
      <w:proofErr w:type="spellEnd"/>
      <w:r w:rsidRPr="00B213D8">
        <w:rPr>
          <w:rFonts w:ascii="Arial Black" w:hAnsi="Arial Black"/>
          <w:sz w:val="32"/>
          <w:szCs w:val="32"/>
        </w:rPr>
        <w:t>:</w:t>
      </w:r>
      <w:r w:rsidR="00B213D8">
        <w:rPr>
          <w:rFonts w:ascii="Arial Black" w:hAnsi="Arial Black"/>
          <w:sz w:val="32"/>
          <w:szCs w:val="32"/>
        </w:rPr>
        <w:t xml:space="preserve"> Carlos </w:t>
      </w:r>
      <w:proofErr w:type="spellStart"/>
      <w:r w:rsidR="00B213D8">
        <w:rPr>
          <w:rFonts w:ascii="Arial Black" w:hAnsi="Arial Black"/>
          <w:sz w:val="32"/>
          <w:szCs w:val="32"/>
        </w:rPr>
        <w:t>Armoa</w:t>
      </w:r>
      <w:proofErr w:type="spellEnd"/>
    </w:p>
    <w:p w14:paraId="36F1516E" w14:textId="77777777" w:rsidR="00B213D8" w:rsidRPr="00B213D8" w:rsidRDefault="00B213D8" w:rsidP="00B213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</w:rPr>
      </w:pPr>
      <w:r w:rsidRPr="00B213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ES"/>
        </w:rPr>
        <w:t>Evaluación Comparativa de Sistemas de Archivos y Control de Permisos</w:t>
      </w:r>
    </w:p>
    <w:p w14:paraId="62CDC0ED" w14:textId="77777777" w:rsidR="00B213D8" w:rsidRPr="00B213D8" w:rsidRDefault="00B213D8" w:rsidP="00B213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213D8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pict w14:anchorId="7242C93A">
          <v:rect id="_x0000_i1049" style="width:0;height:1.5pt" o:hralign="center" o:hrstd="t" o:hr="t" fillcolor="#a0a0a0" stroked="f"/>
        </w:pict>
      </w:r>
    </w:p>
    <w:p w14:paraId="0A6F2762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B213D8">
        <w:rPr>
          <w:rFonts w:ascii="Segoe UI Symbol" w:eastAsia="Times New Roman" w:hAnsi="Segoe UI Symbol" w:cs="Segoe UI Symbol"/>
          <w:b/>
          <w:bCs/>
          <w:sz w:val="27"/>
          <w:szCs w:val="27"/>
          <w:lang w:val="es-ES" w:eastAsia="es-ES"/>
        </w:rPr>
        <w:t>📌</w:t>
      </w:r>
      <w:r w:rsidRPr="00B213D8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Introducción</w:t>
      </w:r>
    </w:p>
    <w:p w14:paraId="65468190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Siempre me llamó la atención cómo los dispositivos como pendrives o discos externos guardan la información, y por qué a veces no me dejan copiar archivos grandes o acceder a ciertas carpetas. Para entenderlo mejor, realicé un experimento comparando diferentes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sistemas de archivos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también probé cómo funcionan los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permisos de seguridad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carpetas dentro de Windows. Todo esto me ayudó a ver con claridad cómo se maneja realmente la información dentro de una computadora.</w:t>
      </w:r>
    </w:p>
    <w:p w14:paraId="5CE55C89" w14:textId="77777777" w:rsidR="00B213D8" w:rsidRPr="00B213D8" w:rsidRDefault="00B213D8" w:rsidP="00B213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pict w14:anchorId="072EBAEC">
          <v:rect id="_x0000_i1050" style="width:0;height:1.5pt" o:hralign="center" o:hrstd="t" o:hr="t" fillcolor="#a0a0a0" stroked="f"/>
        </w:pict>
      </w:r>
    </w:p>
    <w:p w14:paraId="661BCAD6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B213D8">
        <w:rPr>
          <w:rFonts w:ascii="Segoe UI Symbol" w:eastAsia="Times New Roman" w:hAnsi="Segoe UI Symbol" w:cs="Segoe UI Symbol"/>
          <w:b/>
          <w:bCs/>
          <w:sz w:val="27"/>
          <w:szCs w:val="27"/>
          <w:lang w:val="es-ES" w:eastAsia="es-ES"/>
        </w:rPr>
        <w:t>🔎</w:t>
      </w:r>
      <w:r w:rsidRPr="00B213D8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Desarrollo y explicación</w:t>
      </w:r>
    </w:p>
    <w:p w14:paraId="53415021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Para empezar, usé dos memorias USB iguales, pero a una la formateé con el sistema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FAT32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y a la otra con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NTFS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, que son dos formas diferentes de organizar los datos dentro de un dispositivo.</w:t>
      </w:r>
    </w:p>
    <w:p w14:paraId="0BABDA68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Después copié archivos de diferentes tamaños (pequeños, medianos y grandes) y medí cuánto tardaban en copiarse. Noté </w:t>
      </w:r>
      <w:proofErr w:type="gramStart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que</w:t>
      </w:r>
      <w:proofErr w:type="gram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con archivos pequeños y medianos,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NTFS fue más rápido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. Pero con un archivo grande, FAT32 fue ligeramente más veloz (45.56 segundos frente a los 50.89 segundos de NTFS). Esto me llamó la atención, porque FAT32 en teoría es más limitado, pero a veces puede tener un rendimiento mejor dependiendo de factores como el tipo de archivo o el estado físico del dispositivo.</w:t>
      </w:r>
    </w:p>
    <w:p w14:paraId="5AE68825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Sin embargo, hay algo importante: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FAT32 no permite copiar archivos de más de 4 GB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. Por suerte, en mi caso los archivos eran más chicos, así que no tuve problemas. Pero en otro contexto, eso puede ser un gran obstáculo.</w:t>
      </w:r>
    </w:p>
    <w:p w14:paraId="5901CE67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Luego, analicé las características técnicas de cada sistema. FAT32 es muy compatible con todo tipo de dispositivos, como cámaras o televisores, pero no ofrece funciones avanzadas.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 permite proteger carpetas, ni cifrar archivos, ni controlar quién puede entrar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55832E4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NTFS, por el contrario,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sí permite todo eso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: admite archivos enormes, </w:t>
      </w:r>
      <w:proofErr w:type="spellStart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podés</w:t>
      </w:r>
      <w:proofErr w:type="spell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poner permisos de acceso, cifrar información, y hasta comprimir archivos. El único problema es que no todos los aparatos lo reconocen, especialmente los más antiguos o simples.</w:t>
      </w:r>
    </w:p>
    <w:p w14:paraId="13A516C5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También investigué otro sistema llamado </w:t>
      </w:r>
      <w:proofErr w:type="spellStart"/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exFAT</w:t>
      </w:r>
      <w:proofErr w:type="spell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que está como en el medio: acepta archivos grandes como NTFS, y funciona en más dispositivos que este, aunque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 tiene las opciones de seguridad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sí ofrece NTFS.</w:t>
      </w:r>
    </w:p>
    <w:p w14:paraId="3F67310C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Para terminar, hice una prueba práctica con los permisos. Creé tres carpetas en NTFS: una con permiso de solo lectura, otra con lectura y escritura, y una tercera con acceso totalmente bloqueado. Luego, creé un nuevo usuario sin privilegios de administrador para comprobar cómo actuaba el sistema. Tal como esperaba:</w:t>
      </w:r>
    </w:p>
    <w:p w14:paraId="74D17D03" w14:textId="77777777" w:rsidR="00B213D8" w:rsidRPr="00B213D8" w:rsidRDefault="00B213D8" w:rsidP="00B213D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En la carpeta de solo lectura, pudo ver los </w:t>
      </w:r>
      <w:proofErr w:type="gramStart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archivos</w:t>
      </w:r>
      <w:proofErr w:type="gram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pero no tocarlos.</w:t>
      </w:r>
    </w:p>
    <w:p w14:paraId="23B5CC42" w14:textId="77777777" w:rsidR="00B213D8" w:rsidRPr="00B213D8" w:rsidRDefault="00B213D8" w:rsidP="00B213D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En la carpeta con lectura y escritura, pudo modificarlos sin problema.</w:t>
      </w:r>
    </w:p>
    <w:p w14:paraId="1069D6AC" w14:textId="77777777" w:rsidR="00B213D8" w:rsidRPr="00B213D8" w:rsidRDefault="00B213D8" w:rsidP="00B213D8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Y en la carpeta bloqueada, directamente no pudo entrar.</w:t>
      </w:r>
    </w:p>
    <w:p w14:paraId="475D3E07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Esto me demostró que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Windows sí controla de forma precisa quién puede hacer qué cosa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, y que eso depende de cómo se configuran los permisos en NTFS.</w:t>
      </w:r>
    </w:p>
    <w:p w14:paraId="5F217F90" w14:textId="77777777" w:rsidR="00B213D8" w:rsidRPr="00B213D8" w:rsidRDefault="00B213D8" w:rsidP="00B213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pict w14:anchorId="26C5A529">
          <v:rect id="_x0000_i1051" style="width:0;height:1.5pt" o:hralign="center" o:hrstd="t" o:hr="t" fillcolor="#a0a0a0" stroked="f"/>
        </w:pict>
      </w:r>
    </w:p>
    <w:p w14:paraId="23279C2B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B213D8">
        <w:rPr>
          <w:rFonts w:ascii="Segoe UI Symbol" w:eastAsia="Times New Roman" w:hAnsi="Segoe UI Symbol" w:cs="Segoe UI Symbol"/>
          <w:b/>
          <w:bCs/>
          <w:sz w:val="27"/>
          <w:szCs w:val="27"/>
          <w:lang w:val="es-ES" w:eastAsia="es-ES"/>
        </w:rPr>
        <w:t>🎒</w:t>
      </w:r>
      <w:r w:rsidRPr="00B213D8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Analogía muy fácil</w:t>
      </w:r>
    </w:p>
    <w:p w14:paraId="419EE3D4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Me imaginé que los sistemas de archivos son como mochilas:</w:t>
      </w:r>
    </w:p>
    <w:p w14:paraId="07971D6D" w14:textId="77777777" w:rsidR="00B213D8" w:rsidRPr="00B213D8" w:rsidRDefault="00B213D8" w:rsidP="00B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FAT32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una mochila común, que </w:t>
      </w:r>
      <w:proofErr w:type="spellStart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podés</w:t>
      </w:r>
      <w:proofErr w:type="spell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llevar a cualquier lado, pero que no tiene cierre ni candado. Sirve para lo básico, pero si </w:t>
      </w:r>
      <w:proofErr w:type="spellStart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querés</w:t>
      </w:r>
      <w:proofErr w:type="spell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guardar algo grande o valioso, no te conviene.</w:t>
      </w:r>
    </w:p>
    <w:p w14:paraId="4B50972B" w14:textId="77777777" w:rsidR="00B213D8" w:rsidRPr="00B213D8" w:rsidRDefault="00B213D8" w:rsidP="00B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NTFS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una mochila grande, con muchos bolsillos, cierre con clave y candado. </w:t>
      </w:r>
      <w:proofErr w:type="spellStart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Podés</w:t>
      </w:r>
      <w:proofErr w:type="spell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guardar muchas cosas, incluso pesadas, y controlar quién puede abrirla.</w:t>
      </w:r>
    </w:p>
    <w:p w14:paraId="6DC42BC7" w14:textId="77777777" w:rsidR="00B213D8" w:rsidRPr="00B213D8" w:rsidRDefault="00B213D8" w:rsidP="00B213D8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proofErr w:type="spellStart"/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exFAT</w:t>
      </w:r>
      <w:proofErr w:type="spellEnd"/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como una mochila moderna, más ligera que la anterior, acepta cosas grandes, pero sin candado ni bolsillos secretos.</w:t>
      </w:r>
    </w:p>
    <w:p w14:paraId="19D0655C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lastRenderedPageBreak/>
        <w:t xml:space="preserve">Y los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permisos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son como decidir si otra persona puede abrir tu mochila, solo mirar lo que hay, sacar cosas o directamente no tocarla.</w:t>
      </w:r>
    </w:p>
    <w:p w14:paraId="6ACD3BD5" w14:textId="77777777" w:rsidR="00B213D8" w:rsidRPr="00B213D8" w:rsidRDefault="00B213D8" w:rsidP="00B213D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pict w14:anchorId="075DDCEE">
          <v:rect id="_x0000_i1052" style="width:0;height:1.5pt" o:hralign="center" o:hrstd="t" o:hr="t" fillcolor="#a0a0a0" stroked="f"/>
        </w:pict>
      </w:r>
    </w:p>
    <w:p w14:paraId="5E7D4A2C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</w:pPr>
      <w:r w:rsidRPr="00B213D8">
        <w:rPr>
          <w:rFonts w:ascii="Segoe UI Symbol" w:eastAsia="Times New Roman" w:hAnsi="Segoe UI Symbol" w:cs="Segoe UI Symbol"/>
          <w:b/>
          <w:bCs/>
          <w:sz w:val="27"/>
          <w:szCs w:val="27"/>
          <w:lang w:val="es-ES" w:eastAsia="es-ES"/>
        </w:rPr>
        <w:t>✅</w:t>
      </w:r>
      <w:r w:rsidRPr="00B213D8">
        <w:rPr>
          <w:rFonts w:ascii="Arial" w:eastAsia="Times New Roman" w:hAnsi="Arial" w:cs="Arial"/>
          <w:b/>
          <w:bCs/>
          <w:sz w:val="27"/>
          <w:szCs w:val="27"/>
          <w:lang w:val="es-ES" w:eastAsia="es-ES"/>
        </w:rPr>
        <w:t xml:space="preserve"> Conclusión</w:t>
      </w:r>
    </w:p>
    <w:p w14:paraId="07935420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Gracias a este experimento, entendí que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no todos los sistemas de archivos son iguales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y que elegir uno u otro depende de lo que necesitemos: compatibilidad, seguridad o capacidad. Mientras FAT32 es útil para cosas simples y rápidas, </w:t>
      </w:r>
      <w:r w:rsidRPr="00B213D8"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NTFS es mucho más completo y seguro</w:t>
      </w: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, ideal para cuando necesitamos controlar el acceso a archivos importantes.</w:t>
      </w:r>
    </w:p>
    <w:p w14:paraId="3A0F16CF" w14:textId="77777777" w:rsidR="00B213D8" w:rsidRPr="00B213D8" w:rsidRDefault="00B213D8" w:rsidP="00B213D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B213D8">
        <w:rPr>
          <w:rFonts w:ascii="Arial" w:eastAsia="Times New Roman" w:hAnsi="Arial" w:cs="Arial"/>
          <w:sz w:val="24"/>
          <w:szCs w:val="24"/>
          <w:lang w:val="es-ES" w:eastAsia="es-ES"/>
        </w:rPr>
        <w:t>Además, pude comprobar que Windows maneja muy bien los permisos cuando usamos NTFS, permitiéndonos decidir exactamente quién puede acceder, modificar o bloquear una carpeta. Esta experiencia no solo me ayudó a aprender sobre teoría, sino que me permitió comprobar con mis propios ojos cómo se aplica todo en la práctica.</w:t>
      </w:r>
    </w:p>
    <w:p w14:paraId="4E0CBFD7" w14:textId="5F6BF467" w:rsidR="002E07D7" w:rsidRDefault="002E07D7"/>
    <w:tbl>
      <w:tblPr>
        <w:tblW w:w="0" w:type="auto"/>
        <w:tblCellSpacing w:w="1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2408"/>
        <w:gridCol w:w="2149"/>
        <w:gridCol w:w="2074"/>
      </w:tblGrid>
      <w:tr w:rsidR="00DF2E34" w:rsidRPr="00DF2E34" w14:paraId="58BF33F9" w14:textId="77777777" w:rsidTr="00BA21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791FA" w14:textId="0F6DF6DD" w:rsidR="00DF2E34" w:rsidRPr="00DF2E34" w:rsidRDefault="00DF2E34" w:rsidP="00DF2E34">
            <w:pPr>
              <w:rPr>
                <w:rFonts w:ascii="Arial" w:hAnsi="Arial" w:cs="Arial"/>
                <w:b/>
                <w:bCs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Tamaño</w:t>
            </w:r>
            <w:proofErr w:type="spellEnd"/>
            <w:r w:rsidRPr="00DF2E34">
              <w:rPr>
                <w:rFonts w:ascii="Arial" w:hAnsi="Arial" w:cs="Arial"/>
                <w:b/>
                <w:bCs/>
                <w:sz w:val="24"/>
              </w:rPr>
              <w:t xml:space="preserve"> del </w:t>
            </w: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82599" w14:textId="1F2AAD9B" w:rsidR="00DF2E34" w:rsidRPr="00DF2E34" w:rsidRDefault="00DF2E34" w:rsidP="00DF2E34">
            <w:pPr>
              <w:rPr>
                <w:rFonts w:ascii="Arial" w:hAnsi="Arial" w:cs="Arial"/>
                <w:b/>
                <w:bCs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Tipo</w:t>
            </w:r>
            <w:proofErr w:type="spellEnd"/>
            <w:r w:rsidRPr="00DF2E34">
              <w:rPr>
                <w:rFonts w:ascii="Arial" w:hAnsi="Arial" w:cs="Arial"/>
                <w:b/>
                <w:bCs/>
                <w:sz w:val="24"/>
              </w:rPr>
              <w:t xml:space="preserve"> de </w:t>
            </w: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Archivo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272923" w14:textId="5E160B59" w:rsidR="00DF2E34" w:rsidRPr="00DF2E34" w:rsidRDefault="00DF2E34" w:rsidP="00DF2E34">
            <w:pPr>
              <w:rPr>
                <w:rFonts w:ascii="Arial" w:hAnsi="Arial" w:cs="Arial"/>
                <w:b/>
                <w:bCs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Tiempo</w:t>
            </w:r>
            <w:proofErr w:type="spellEnd"/>
            <w:r w:rsidRPr="00DF2E3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en</w:t>
            </w:r>
            <w:proofErr w:type="spellEnd"/>
            <w:r w:rsidRPr="00DF2E34">
              <w:rPr>
                <w:rFonts w:ascii="Arial" w:hAnsi="Arial" w:cs="Arial"/>
                <w:b/>
                <w:bCs/>
                <w:sz w:val="24"/>
              </w:rPr>
              <w:t xml:space="preserve"> FAT32 (s)</w:t>
            </w:r>
          </w:p>
        </w:tc>
        <w:tc>
          <w:tcPr>
            <w:tcW w:w="0" w:type="auto"/>
            <w:vAlign w:val="center"/>
            <w:hideMark/>
          </w:tcPr>
          <w:p w14:paraId="5061F34A" w14:textId="331B8606" w:rsidR="00DF2E34" w:rsidRPr="00DF2E34" w:rsidRDefault="00DF2E34" w:rsidP="00DF2E34">
            <w:pPr>
              <w:rPr>
                <w:rFonts w:ascii="Arial" w:hAnsi="Arial" w:cs="Arial"/>
                <w:b/>
                <w:bCs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Tiempo</w:t>
            </w:r>
            <w:proofErr w:type="spellEnd"/>
            <w:r w:rsidRPr="00DF2E34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proofErr w:type="spellStart"/>
            <w:r w:rsidRPr="00DF2E34">
              <w:rPr>
                <w:rFonts w:ascii="Arial" w:hAnsi="Arial" w:cs="Arial"/>
                <w:b/>
                <w:bCs/>
                <w:sz w:val="24"/>
              </w:rPr>
              <w:t>en</w:t>
            </w:r>
            <w:proofErr w:type="spellEnd"/>
            <w:r w:rsidRPr="00DF2E34">
              <w:rPr>
                <w:rFonts w:ascii="Arial" w:hAnsi="Arial" w:cs="Arial"/>
                <w:b/>
                <w:bCs/>
                <w:sz w:val="24"/>
              </w:rPr>
              <w:t xml:space="preserve"> NTFS (s)</w:t>
            </w:r>
          </w:p>
        </w:tc>
        <w:bookmarkStart w:id="0" w:name="_GoBack"/>
        <w:bookmarkEnd w:id="0"/>
      </w:tr>
      <w:tr w:rsidR="00DF2E34" w:rsidRPr="00DF2E34" w14:paraId="281355F4" w14:textId="77777777" w:rsidTr="00BA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9CC59" w14:textId="672D5AF1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500 KB</w:t>
            </w:r>
          </w:p>
        </w:tc>
        <w:tc>
          <w:tcPr>
            <w:tcW w:w="0" w:type="auto"/>
            <w:vAlign w:val="center"/>
            <w:hideMark/>
          </w:tcPr>
          <w:p w14:paraId="56613398" w14:textId="67E1AD5D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sz w:val="24"/>
              </w:rPr>
              <w:t>Documento</w:t>
            </w:r>
            <w:proofErr w:type="spellEnd"/>
            <w:r w:rsidRPr="00DF2E34">
              <w:rPr>
                <w:rFonts w:ascii="Arial" w:hAnsi="Arial" w:cs="Arial"/>
                <w:sz w:val="24"/>
              </w:rPr>
              <w:t xml:space="preserve"> .txt</w:t>
            </w:r>
          </w:p>
        </w:tc>
        <w:tc>
          <w:tcPr>
            <w:tcW w:w="0" w:type="auto"/>
            <w:vAlign w:val="center"/>
            <w:hideMark/>
          </w:tcPr>
          <w:p w14:paraId="6A053013" w14:textId="31CFD58F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0,15 s</w:t>
            </w:r>
          </w:p>
        </w:tc>
        <w:tc>
          <w:tcPr>
            <w:tcW w:w="0" w:type="auto"/>
            <w:vAlign w:val="center"/>
            <w:hideMark/>
          </w:tcPr>
          <w:p w14:paraId="64122B48" w14:textId="0422445C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0,12 s</w:t>
            </w:r>
          </w:p>
        </w:tc>
      </w:tr>
      <w:tr w:rsidR="00DF2E34" w:rsidRPr="00DF2E34" w14:paraId="71C93E47" w14:textId="77777777" w:rsidTr="00BA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4198" w14:textId="2B937F3C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5 MB</w:t>
            </w:r>
          </w:p>
        </w:tc>
        <w:tc>
          <w:tcPr>
            <w:tcW w:w="0" w:type="auto"/>
            <w:vAlign w:val="center"/>
            <w:hideMark/>
          </w:tcPr>
          <w:p w14:paraId="7842106C" w14:textId="0917D8DA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sz w:val="24"/>
              </w:rPr>
              <w:t>Imagen</w:t>
            </w:r>
            <w:proofErr w:type="spellEnd"/>
            <w:r w:rsidRPr="00DF2E34">
              <w:rPr>
                <w:rFonts w:ascii="Arial" w:hAnsi="Arial" w:cs="Arial"/>
                <w:sz w:val="24"/>
              </w:rPr>
              <w:t xml:space="preserve"> .jpg</w:t>
            </w:r>
          </w:p>
        </w:tc>
        <w:tc>
          <w:tcPr>
            <w:tcW w:w="0" w:type="auto"/>
            <w:vAlign w:val="center"/>
            <w:hideMark/>
          </w:tcPr>
          <w:p w14:paraId="197D05E2" w14:textId="1DD1AA22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1,02 s</w:t>
            </w:r>
          </w:p>
        </w:tc>
        <w:tc>
          <w:tcPr>
            <w:tcW w:w="0" w:type="auto"/>
            <w:vAlign w:val="center"/>
            <w:hideMark/>
          </w:tcPr>
          <w:p w14:paraId="6C57724F" w14:textId="1EE5CFB1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0,88 s</w:t>
            </w:r>
          </w:p>
        </w:tc>
      </w:tr>
      <w:tr w:rsidR="00DF2E34" w:rsidRPr="00DF2E34" w14:paraId="61A9D956" w14:textId="77777777" w:rsidTr="00BA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7141E" w14:textId="2811A0BE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50 MB</w:t>
            </w:r>
          </w:p>
        </w:tc>
        <w:tc>
          <w:tcPr>
            <w:tcW w:w="0" w:type="auto"/>
            <w:vAlign w:val="center"/>
            <w:hideMark/>
          </w:tcPr>
          <w:p w14:paraId="1D7B9326" w14:textId="7236F244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 xml:space="preserve">Video </w:t>
            </w:r>
            <w:proofErr w:type="spellStart"/>
            <w:r w:rsidRPr="00DF2E34">
              <w:rPr>
                <w:rFonts w:ascii="Arial" w:hAnsi="Arial" w:cs="Arial"/>
                <w:sz w:val="24"/>
              </w:rPr>
              <w:t>corto</w:t>
            </w:r>
            <w:proofErr w:type="spellEnd"/>
            <w:r w:rsidRPr="00DF2E34">
              <w:rPr>
                <w:rFonts w:ascii="Arial" w:hAnsi="Arial" w:cs="Arial"/>
                <w:sz w:val="24"/>
              </w:rPr>
              <w:t xml:space="preserve"> .mp4</w:t>
            </w:r>
          </w:p>
        </w:tc>
        <w:tc>
          <w:tcPr>
            <w:tcW w:w="0" w:type="auto"/>
            <w:vAlign w:val="center"/>
            <w:hideMark/>
          </w:tcPr>
          <w:p w14:paraId="28C8E0E3" w14:textId="30983BDF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4,23 s</w:t>
            </w:r>
          </w:p>
        </w:tc>
        <w:tc>
          <w:tcPr>
            <w:tcW w:w="0" w:type="auto"/>
            <w:vAlign w:val="center"/>
            <w:hideMark/>
          </w:tcPr>
          <w:p w14:paraId="3D683444" w14:textId="6993DF14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3,95 s</w:t>
            </w:r>
          </w:p>
        </w:tc>
      </w:tr>
      <w:tr w:rsidR="00DF2E34" w:rsidRPr="00DF2E34" w14:paraId="7749E92A" w14:textId="77777777" w:rsidTr="00BA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3A0C4" w14:textId="4199A65C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150 MB</w:t>
            </w:r>
          </w:p>
        </w:tc>
        <w:tc>
          <w:tcPr>
            <w:tcW w:w="0" w:type="auto"/>
            <w:vAlign w:val="center"/>
            <w:hideMark/>
          </w:tcPr>
          <w:p w14:paraId="423B67F4" w14:textId="3483395D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sz w:val="24"/>
              </w:rPr>
              <w:t>Presentación</w:t>
            </w:r>
            <w:proofErr w:type="spellEnd"/>
            <w:r w:rsidRPr="00DF2E34">
              <w:rPr>
                <w:rFonts w:ascii="Arial" w:hAnsi="Arial" w:cs="Arial"/>
                <w:sz w:val="24"/>
              </w:rPr>
              <w:t xml:space="preserve"> .</w:t>
            </w:r>
            <w:proofErr w:type="spellStart"/>
            <w:r w:rsidRPr="00DF2E34">
              <w:rPr>
                <w:rFonts w:ascii="Arial" w:hAnsi="Arial" w:cs="Arial"/>
                <w:sz w:val="24"/>
              </w:rPr>
              <w:t>pptx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0FD2EE" w14:textId="10C43272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15,34 s</w:t>
            </w:r>
          </w:p>
        </w:tc>
        <w:tc>
          <w:tcPr>
            <w:tcW w:w="0" w:type="auto"/>
            <w:vAlign w:val="center"/>
            <w:hideMark/>
          </w:tcPr>
          <w:p w14:paraId="061BE5C2" w14:textId="34AB23B6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17,56 s</w:t>
            </w:r>
          </w:p>
        </w:tc>
      </w:tr>
      <w:tr w:rsidR="00DF2E34" w:rsidRPr="00DF2E34" w14:paraId="69214E83" w14:textId="77777777" w:rsidTr="00BA21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D81B" w14:textId="3E1B6099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350 MB</w:t>
            </w:r>
          </w:p>
        </w:tc>
        <w:tc>
          <w:tcPr>
            <w:tcW w:w="0" w:type="auto"/>
            <w:vAlign w:val="center"/>
            <w:hideMark/>
          </w:tcPr>
          <w:p w14:paraId="5BA97AB8" w14:textId="5FAB8FEA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proofErr w:type="spellStart"/>
            <w:r w:rsidRPr="00DF2E34">
              <w:rPr>
                <w:rFonts w:ascii="Arial" w:hAnsi="Arial" w:cs="Arial"/>
                <w:sz w:val="24"/>
              </w:rPr>
              <w:t>Archivo</w:t>
            </w:r>
            <w:proofErr w:type="spellEnd"/>
            <w:r w:rsidRPr="00DF2E3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DF2E34">
              <w:rPr>
                <w:rFonts w:ascii="Arial" w:hAnsi="Arial" w:cs="Arial"/>
                <w:sz w:val="24"/>
              </w:rPr>
              <w:t>comprimido</w:t>
            </w:r>
            <w:proofErr w:type="spellEnd"/>
            <w:r w:rsidRPr="00DF2E34">
              <w:rPr>
                <w:rFonts w:ascii="Arial" w:hAnsi="Arial" w:cs="Arial"/>
                <w:sz w:val="24"/>
              </w:rPr>
              <w:t xml:space="preserve"> .zip</w:t>
            </w:r>
          </w:p>
        </w:tc>
        <w:tc>
          <w:tcPr>
            <w:tcW w:w="0" w:type="auto"/>
            <w:vAlign w:val="center"/>
            <w:hideMark/>
          </w:tcPr>
          <w:p w14:paraId="0FD5C8CD" w14:textId="116C2A6D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38,79 s</w:t>
            </w:r>
          </w:p>
        </w:tc>
        <w:tc>
          <w:tcPr>
            <w:tcW w:w="0" w:type="auto"/>
            <w:vAlign w:val="center"/>
            <w:hideMark/>
          </w:tcPr>
          <w:p w14:paraId="17851FCA" w14:textId="25A129E4" w:rsidR="00DF2E34" w:rsidRPr="00DF2E34" w:rsidRDefault="00DF2E34" w:rsidP="00DF2E34">
            <w:pPr>
              <w:rPr>
                <w:rFonts w:ascii="Arial" w:hAnsi="Arial" w:cs="Arial"/>
                <w:sz w:val="24"/>
                <w:lang w:val="es-PY"/>
              </w:rPr>
            </w:pPr>
            <w:r w:rsidRPr="00DF2E34">
              <w:rPr>
                <w:rFonts w:ascii="Arial" w:hAnsi="Arial" w:cs="Arial"/>
                <w:sz w:val="24"/>
              </w:rPr>
              <w:t>42,01 s</w:t>
            </w:r>
          </w:p>
        </w:tc>
      </w:tr>
    </w:tbl>
    <w:p w14:paraId="27C5FA19" w14:textId="77777777" w:rsidR="00BA2141" w:rsidRDefault="00BA2141"/>
    <w:sectPr w:rsidR="00BA2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6C16FC"/>
    <w:multiLevelType w:val="multilevel"/>
    <w:tmpl w:val="DD06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D464B4"/>
    <w:multiLevelType w:val="multilevel"/>
    <w:tmpl w:val="2E84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3197"/>
    <w:rsid w:val="0029639D"/>
    <w:rsid w:val="002E07D7"/>
    <w:rsid w:val="00326F90"/>
    <w:rsid w:val="0041282A"/>
    <w:rsid w:val="004D6A00"/>
    <w:rsid w:val="00652D5B"/>
    <w:rsid w:val="006B2BF4"/>
    <w:rsid w:val="006C181C"/>
    <w:rsid w:val="00AA1D8D"/>
    <w:rsid w:val="00B213D8"/>
    <w:rsid w:val="00B47730"/>
    <w:rsid w:val="00BA2141"/>
    <w:rsid w:val="00CB0664"/>
    <w:rsid w:val="00DF2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3DB7E"/>
  <w14:defaultImageDpi w14:val="300"/>
  <w15:docId w15:val="{14F319E4-CFE2-49AC-BB9F-9CA3155A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228FE3-C9A0-48D3-BDD3-50237093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709</Words>
  <Characters>3905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8</cp:revision>
  <dcterms:created xsi:type="dcterms:W3CDTF">2013-12-23T23:15:00Z</dcterms:created>
  <dcterms:modified xsi:type="dcterms:W3CDTF">2025-06-21T01:08:00Z</dcterms:modified>
  <cp:category/>
</cp:coreProperties>
</file>