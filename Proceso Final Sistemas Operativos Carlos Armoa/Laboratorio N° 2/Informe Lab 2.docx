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973D9" w14:textId="0CB7B738" w:rsidR="008A405B" w:rsidRPr="0033341D" w:rsidRDefault="0033341D">
      <w:pPr>
        <w:pStyle w:val="Ttulo"/>
        <w:rPr>
          <w:rFonts w:ascii="Arial Black" w:hAnsi="Arial Black"/>
          <w:sz w:val="32"/>
          <w:szCs w:val="32"/>
        </w:rPr>
      </w:pPr>
      <w:r w:rsidRPr="0033341D">
        <w:rPr>
          <w:rFonts w:ascii="Arial Black" w:hAnsi="Arial Black"/>
          <w:sz w:val="32"/>
          <w:szCs w:val="32"/>
        </w:rPr>
        <w:t xml:space="preserve">Reporte de Laboratorio </w:t>
      </w:r>
    </w:p>
    <w:p w14:paraId="23C05C3A" w14:textId="77777777" w:rsidR="008A405B" w:rsidRPr="0033341D" w:rsidRDefault="0033341D">
      <w:pPr>
        <w:rPr>
          <w:rFonts w:ascii="Arial Black" w:hAnsi="Arial Black"/>
          <w:sz w:val="32"/>
          <w:szCs w:val="32"/>
        </w:rPr>
      </w:pPr>
      <w:proofErr w:type="spellStart"/>
      <w:r w:rsidRPr="0033341D">
        <w:rPr>
          <w:rFonts w:ascii="Arial Black" w:hAnsi="Arial Black"/>
          <w:sz w:val="32"/>
          <w:szCs w:val="32"/>
        </w:rPr>
        <w:t>Cátedra</w:t>
      </w:r>
      <w:proofErr w:type="spellEnd"/>
      <w:r w:rsidRPr="0033341D">
        <w:rPr>
          <w:rFonts w:ascii="Arial Black" w:hAnsi="Arial Black"/>
          <w:sz w:val="32"/>
          <w:szCs w:val="32"/>
        </w:rPr>
        <w:t xml:space="preserve">: </w:t>
      </w:r>
      <w:proofErr w:type="spellStart"/>
      <w:r w:rsidRPr="0033341D">
        <w:rPr>
          <w:rFonts w:ascii="Arial Black" w:hAnsi="Arial Black"/>
          <w:sz w:val="32"/>
          <w:szCs w:val="32"/>
        </w:rPr>
        <w:t>Sistemas</w:t>
      </w:r>
      <w:proofErr w:type="spellEnd"/>
      <w:r w:rsidRPr="0033341D">
        <w:rPr>
          <w:rFonts w:ascii="Arial Black" w:hAnsi="Arial Black"/>
          <w:sz w:val="32"/>
          <w:szCs w:val="32"/>
        </w:rPr>
        <w:t xml:space="preserve"> </w:t>
      </w:r>
      <w:proofErr w:type="spellStart"/>
      <w:r w:rsidRPr="0033341D">
        <w:rPr>
          <w:rFonts w:ascii="Arial Black" w:hAnsi="Arial Black"/>
          <w:sz w:val="32"/>
          <w:szCs w:val="32"/>
        </w:rPr>
        <w:t>Operativos</w:t>
      </w:r>
      <w:proofErr w:type="spellEnd"/>
    </w:p>
    <w:p w14:paraId="64B2D6B7" w14:textId="457B58E0" w:rsidR="00935021" w:rsidRPr="0033341D" w:rsidRDefault="00935021">
      <w:pPr>
        <w:rPr>
          <w:rFonts w:ascii="Arial Black" w:hAnsi="Arial Black"/>
          <w:sz w:val="32"/>
          <w:szCs w:val="32"/>
        </w:rPr>
      </w:pPr>
      <w:proofErr w:type="spellStart"/>
      <w:r w:rsidRPr="0033341D">
        <w:rPr>
          <w:rFonts w:ascii="Arial Black" w:hAnsi="Arial Black"/>
          <w:sz w:val="32"/>
          <w:szCs w:val="32"/>
        </w:rPr>
        <w:t>Matricula</w:t>
      </w:r>
      <w:proofErr w:type="spellEnd"/>
      <w:r w:rsidRPr="0033341D">
        <w:rPr>
          <w:rFonts w:ascii="Arial Black" w:hAnsi="Arial Black"/>
          <w:sz w:val="32"/>
          <w:szCs w:val="32"/>
        </w:rPr>
        <w:t>:</w:t>
      </w:r>
      <w:r w:rsidR="0033341D">
        <w:rPr>
          <w:rFonts w:ascii="Arial Black" w:hAnsi="Arial Black"/>
          <w:sz w:val="32"/>
          <w:szCs w:val="32"/>
        </w:rPr>
        <w:t xml:space="preserve"> 2024101815</w:t>
      </w:r>
    </w:p>
    <w:p w14:paraId="6AE31D74" w14:textId="7CC576F5" w:rsidR="00935021" w:rsidRDefault="00935021">
      <w:pPr>
        <w:rPr>
          <w:rFonts w:ascii="Arial Black" w:hAnsi="Arial Black"/>
          <w:sz w:val="32"/>
          <w:szCs w:val="32"/>
        </w:rPr>
      </w:pPr>
      <w:proofErr w:type="spellStart"/>
      <w:r w:rsidRPr="0033341D">
        <w:rPr>
          <w:rFonts w:ascii="Arial Black" w:hAnsi="Arial Black"/>
          <w:sz w:val="32"/>
          <w:szCs w:val="32"/>
        </w:rPr>
        <w:t>Estudiante</w:t>
      </w:r>
      <w:proofErr w:type="spellEnd"/>
      <w:r w:rsidRPr="0033341D">
        <w:rPr>
          <w:rFonts w:ascii="Arial Black" w:hAnsi="Arial Black"/>
          <w:sz w:val="32"/>
          <w:szCs w:val="32"/>
        </w:rPr>
        <w:t>:</w:t>
      </w:r>
      <w:r w:rsidR="0033341D">
        <w:rPr>
          <w:rFonts w:ascii="Arial Black" w:hAnsi="Arial Black"/>
          <w:sz w:val="32"/>
          <w:szCs w:val="32"/>
        </w:rPr>
        <w:t xml:space="preserve"> Carlos </w:t>
      </w:r>
      <w:proofErr w:type="spellStart"/>
      <w:r w:rsidR="0033341D">
        <w:rPr>
          <w:rFonts w:ascii="Arial Black" w:hAnsi="Arial Black"/>
          <w:sz w:val="32"/>
          <w:szCs w:val="32"/>
        </w:rPr>
        <w:t>Armoa</w:t>
      </w:r>
      <w:proofErr w:type="spellEnd"/>
    </w:p>
    <w:p w14:paraId="17E00FD2" w14:textId="77777777" w:rsidR="0033341D" w:rsidRPr="0033341D" w:rsidRDefault="0033341D" w:rsidP="0033341D">
      <w:pPr>
        <w:spacing w:before="100" w:beforeAutospacing="1" w:after="100" w:afterAutospacing="1" w:line="240" w:lineRule="auto"/>
        <w:jc w:val="both"/>
        <w:outlineLvl w:val="0"/>
        <w:rPr>
          <w:rFonts w:ascii="Arial" w:eastAsia="Times New Roman" w:hAnsi="Arial" w:cs="Arial"/>
          <w:b/>
          <w:bCs/>
          <w:kern w:val="36"/>
          <w:sz w:val="48"/>
          <w:szCs w:val="48"/>
          <w:lang w:val="es-ES" w:eastAsia="es-ES"/>
        </w:rPr>
      </w:pPr>
      <w:r w:rsidRPr="0033341D">
        <w:rPr>
          <w:rFonts w:ascii="Arial" w:eastAsia="Times New Roman" w:hAnsi="Arial" w:cs="Arial"/>
          <w:b/>
          <w:bCs/>
          <w:kern w:val="36"/>
          <w:sz w:val="48"/>
          <w:szCs w:val="48"/>
          <w:lang w:val="es-ES" w:eastAsia="es-ES"/>
        </w:rPr>
        <w:t>Exploración del Ciclo de Vida de los Procesos</w:t>
      </w:r>
    </w:p>
    <w:p w14:paraId="09CBA8BC" w14:textId="77777777" w:rsidR="0033341D" w:rsidRPr="0033341D" w:rsidRDefault="0033341D" w:rsidP="0033341D">
      <w:pPr>
        <w:spacing w:after="0" w:line="240" w:lineRule="auto"/>
        <w:jc w:val="both"/>
        <w:rPr>
          <w:rFonts w:ascii="Arial" w:eastAsia="Times New Roman" w:hAnsi="Arial" w:cs="Arial"/>
          <w:sz w:val="24"/>
          <w:szCs w:val="24"/>
          <w:lang w:val="es-ES" w:eastAsia="es-ES"/>
        </w:rPr>
      </w:pPr>
      <w:r w:rsidRPr="0033341D">
        <w:rPr>
          <w:rFonts w:ascii="Arial" w:eastAsia="Times New Roman" w:hAnsi="Arial" w:cs="Arial"/>
          <w:sz w:val="24"/>
          <w:szCs w:val="24"/>
          <w:lang w:val="es-ES" w:eastAsia="es-ES"/>
        </w:rPr>
        <w:pict w14:anchorId="143C47EE">
          <v:rect id="_x0000_i1043" style="width:0;height:1.5pt" o:hralign="center" o:hrstd="t" o:hr="t" fillcolor="#a0a0a0" stroked="f"/>
        </w:pict>
      </w:r>
    </w:p>
    <w:p w14:paraId="6514E5AC" w14:textId="77777777" w:rsidR="0033341D" w:rsidRPr="0033341D" w:rsidRDefault="0033341D" w:rsidP="0033341D">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33341D">
        <w:rPr>
          <w:rFonts w:ascii="Segoe UI Symbol" w:eastAsia="Times New Roman" w:hAnsi="Segoe UI Symbol" w:cs="Segoe UI Symbol"/>
          <w:b/>
          <w:bCs/>
          <w:sz w:val="36"/>
          <w:szCs w:val="36"/>
          <w:lang w:val="es-ES" w:eastAsia="es-ES"/>
        </w:rPr>
        <w:t>✳</w:t>
      </w:r>
      <w:bookmarkStart w:id="0" w:name="_GoBack"/>
      <w:bookmarkEnd w:id="0"/>
      <w:r w:rsidRPr="0033341D">
        <w:rPr>
          <w:rFonts w:ascii="Arial" w:eastAsia="Times New Roman" w:hAnsi="Arial" w:cs="Arial"/>
          <w:b/>
          <w:bCs/>
          <w:sz w:val="36"/>
          <w:szCs w:val="36"/>
          <w:lang w:val="es-ES" w:eastAsia="es-ES"/>
        </w:rPr>
        <w:t xml:space="preserve"> Introducción</w:t>
      </w:r>
    </w:p>
    <w:p w14:paraId="6DBBEC38" w14:textId="77777777" w:rsidR="0033341D" w:rsidRPr="0033341D" w:rsidRDefault="0033341D" w:rsidP="0033341D">
      <w:pPr>
        <w:spacing w:before="100" w:beforeAutospacing="1" w:after="100" w:afterAutospacing="1" w:line="240" w:lineRule="auto"/>
        <w:jc w:val="both"/>
        <w:rPr>
          <w:rFonts w:ascii="Arial" w:eastAsia="Times New Roman" w:hAnsi="Arial" w:cs="Arial"/>
          <w:sz w:val="24"/>
          <w:szCs w:val="24"/>
          <w:lang w:val="es-ES" w:eastAsia="es-ES"/>
        </w:rPr>
      </w:pPr>
      <w:r w:rsidRPr="0033341D">
        <w:rPr>
          <w:rFonts w:ascii="Arial" w:eastAsia="Times New Roman" w:hAnsi="Arial" w:cs="Arial"/>
          <w:sz w:val="24"/>
          <w:szCs w:val="24"/>
          <w:lang w:val="es-ES" w:eastAsia="es-ES"/>
        </w:rPr>
        <w:t>En este experimento, mi objetivo fue observar cómo se comporta un proceso dentro del sistema operativo desde que se inicia hasta que termina. Para eso, desarrollé un programa en Python que simula los distintos estados por los que pasa un proceso y registré el tiempo que tarda en cada transición.</w:t>
      </w:r>
    </w:p>
    <w:p w14:paraId="5D622065" w14:textId="77777777" w:rsidR="0033341D" w:rsidRPr="0033341D" w:rsidRDefault="0033341D" w:rsidP="0033341D">
      <w:pPr>
        <w:spacing w:after="0" w:line="240" w:lineRule="auto"/>
        <w:jc w:val="both"/>
        <w:rPr>
          <w:rFonts w:ascii="Arial" w:eastAsia="Times New Roman" w:hAnsi="Arial" w:cs="Arial"/>
          <w:sz w:val="24"/>
          <w:szCs w:val="24"/>
          <w:lang w:val="es-ES" w:eastAsia="es-ES"/>
        </w:rPr>
      </w:pPr>
      <w:r w:rsidRPr="0033341D">
        <w:rPr>
          <w:rFonts w:ascii="Arial" w:eastAsia="Times New Roman" w:hAnsi="Arial" w:cs="Arial"/>
          <w:sz w:val="24"/>
          <w:szCs w:val="24"/>
          <w:lang w:val="es-ES" w:eastAsia="es-ES"/>
        </w:rPr>
        <w:pict w14:anchorId="67A034EC">
          <v:rect id="_x0000_i1044" style="width:0;height:1.5pt" o:hralign="center" o:hrstd="t" o:hr="t" fillcolor="#a0a0a0" stroked="f"/>
        </w:pict>
      </w:r>
    </w:p>
    <w:p w14:paraId="1881ACDE" w14:textId="77777777" w:rsidR="0033341D" w:rsidRPr="0033341D" w:rsidRDefault="0033341D" w:rsidP="0033341D">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33341D">
        <w:rPr>
          <w:rFonts w:ascii="Arial" w:eastAsia="Times New Roman" w:hAnsi="Arial" w:cs="Arial"/>
          <w:b/>
          <w:bCs/>
          <w:sz w:val="36"/>
          <w:szCs w:val="36"/>
          <w:lang w:val="es-ES" w:eastAsia="es-ES"/>
        </w:rPr>
        <w:t>Simulación del Ciclo de Vida de un Proceso</w:t>
      </w:r>
    </w:p>
    <w:p w14:paraId="41D182E3" w14:textId="77777777" w:rsidR="0033341D" w:rsidRPr="0033341D" w:rsidRDefault="0033341D" w:rsidP="0033341D">
      <w:pPr>
        <w:spacing w:before="100" w:beforeAutospacing="1" w:after="100" w:afterAutospacing="1" w:line="240" w:lineRule="auto"/>
        <w:jc w:val="both"/>
        <w:outlineLvl w:val="2"/>
        <w:rPr>
          <w:rFonts w:ascii="Arial" w:eastAsia="Times New Roman" w:hAnsi="Arial" w:cs="Arial"/>
          <w:b/>
          <w:bCs/>
          <w:sz w:val="27"/>
          <w:szCs w:val="27"/>
          <w:lang w:val="es-ES" w:eastAsia="es-ES"/>
        </w:rPr>
      </w:pPr>
      <w:r w:rsidRPr="0033341D">
        <w:rPr>
          <w:rFonts w:ascii="Segoe UI Symbol" w:eastAsia="Times New Roman" w:hAnsi="Segoe UI Symbol" w:cs="Segoe UI Symbol"/>
          <w:b/>
          <w:bCs/>
          <w:sz w:val="27"/>
          <w:szCs w:val="27"/>
          <w:lang w:val="es-ES" w:eastAsia="es-ES"/>
        </w:rPr>
        <w:t>🎯</w:t>
      </w:r>
      <w:r w:rsidRPr="0033341D">
        <w:rPr>
          <w:rFonts w:ascii="Arial" w:eastAsia="Times New Roman" w:hAnsi="Arial" w:cs="Arial"/>
          <w:b/>
          <w:bCs/>
          <w:sz w:val="27"/>
          <w:szCs w:val="27"/>
          <w:lang w:val="es-ES" w:eastAsia="es-ES"/>
        </w:rPr>
        <w:t xml:space="preserve"> Objetivo</w:t>
      </w:r>
    </w:p>
    <w:p w14:paraId="1D9707D2" w14:textId="77777777" w:rsidR="0033341D" w:rsidRPr="0033341D" w:rsidRDefault="0033341D" w:rsidP="0033341D">
      <w:pPr>
        <w:spacing w:before="100" w:beforeAutospacing="1" w:after="100" w:afterAutospacing="1" w:line="240" w:lineRule="auto"/>
        <w:jc w:val="both"/>
        <w:rPr>
          <w:rFonts w:ascii="Arial" w:eastAsia="Times New Roman" w:hAnsi="Arial" w:cs="Arial"/>
          <w:sz w:val="24"/>
          <w:szCs w:val="24"/>
          <w:lang w:val="es-ES" w:eastAsia="es-ES"/>
        </w:rPr>
      </w:pPr>
      <w:r w:rsidRPr="0033341D">
        <w:rPr>
          <w:rFonts w:ascii="Arial" w:eastAsia="Times New Roman" w:hAnsi="Arial" w:cs="Arial"/>
          <w:sz w:val="24"/>
          <w:szCs w:val="24"/>
          <w:lang w:val="es-ES" w:eastAsia="es-ES"/>
        </w:rPr>
        <w:t xml:space="preserve">Representar de forma práctica el comportamiento de un proceso a través de los diferentes estados que lo conforman: </w:t>
      </w:r>
      <w:r w:rsidRPr="0033341D">
        <w:rPr>
          <w:rFonts w:ascii="Arial" w:eastAsia="Times New Roman" w:hAnsi="Arial" w:cs="Arial"/>
          <w:b/>
          <w:bCs/>
          <w:sz w:val="24"/>
          <w:szCs w:val="24"/>
          <w:lang w:val="es-ES" w:eastAsia="es-ES"/>
        </w:rPr>
        <w:t>Inicialización</w:t>
      </w:r>
      <w:r w:rsidRPr="0033341D">
        <w:rPr>
          <w:rFonts w:ascii="Arial" w:eastAsia="Times New Roman" w:hAnsi="Arial" w:cs="Arial"/>
          <w:sz w:val="24"/>
          <w:szCs w:val="24"/>
          <w:lang w:val="es-ES" w:eastAsia="es-ES"/>
        </w:rPr>
        <w:t xml:space="preserve">, </w:t>
      </w:r>
      <w:r w:rsidRPr="0033341D">
        <w:rPr>
          <w:rFonts w:ascii="Arial" w:eastAsia="Times New Roman" w:hAnsi="Arial" w:cs="Arial"/>
          <w:b/>
          <w:bCs/>
          <w:sz w:val="24"/>
          <w:szCs w:val="24"/>
          <w:lang w:val="es-ES" w:eastAsia="es-ES"/>
        </w:rPr>
        <w:t>En espera</w:t>
      </w:r>
      <w:r w:rsidRPr="0033341D">
        <w:rPr>
          <w:rFonts w:ascii="Arial" w:eastAsia="Times New Roman" w:hAnsi="Arial" w:cs="Arial"/>
          <w:sz w:val="24"/>
          <w:szCs w:val="24"/>
          <w:lang w:val="es-ES" w:eastAsia="es-ES"/>
        </w:rPr>
        <w:t xml:space="preserve">, </w:t>
      </w:r>
      <w:r w:rsidRPr="0033341D">
        <w:rPr>
          <w:rFonts w:ascii="Arial" w:eastAsia="Times New Roman" w:hAnsi="Arial" w:cs="Arial"/>
          <w:b/>
          <w:bCs/>
          <w:sz w:val="24"/>
          <w:szCs w:val="24"/>
          <w:lang w:val="es-ES" w:eastAsia="es-ES"/>
        </w:rPr>
        <w:t>Ejecución</w:t>
      </w:r>
      <w:r w:rsidRPr="0033341D">
        <w:rPr>
          <w:rFonts w:ascii="Arial" w:eastAsia="Times New Roman" w:hAnsi="Arial" w:cs="Arial"/>
          <w:sz w:val="24"/>
          <w:szCs w:val="24"/>
          <w:lang w:val="es-ES" w:eastAsia="es-ES"/>
        </w:rPr>
        <w:t xml:space="preserve">, </w:t>
      </w:r>
      <w:r w:rsidRPr="0033341D">
        <w:rPr>
          <w:rFonts w:ascii="Arial" w:eastAsia="Times New Roman" w:hAnsi="Arial" w:cs="Arial"/>
          <w:b/>
          <w:bCs/>
          <w:sz w:val="24"/>
          <w:szCs w:val="24"/>
          <w:lang w:val="es-ES" w:eastAsia="es-ES"/>
        </w:rPr>
        <w:t>Bloqueado</w:t>
      </w:r>
      <w:r w:rsidRPr="0033341D">
        <w:rPr>
          <w:rFonts w:ascii="Arial" w:eastAsia="Times New Roman" w:hAnsi="Arial" w:cs="Arial"/>
          <w:sz w:val="24"/>
          <w:szCs w:val="24"/>
          <w:lang w:val="es-ES" w:eastAsia="es-ES"/>
        </w:rPr>
        <w:t xml:space="preserve"> y </w:t>
      </w:r>
      <w:r w:rsidRPr="0033341D">
        <w:rPr>
          <w:rFonts w:ascii="Arial" w:eastAsia="Times New Roman" w:hAnsi="Arial" w:cs="Arial"/>
          <w:b/>
          <w:bCs/>
          <w:sz w:val="24"/>
          <w:szCs w:val="24"/>
          <w:lang w:val="es-ES" w:eastAsia="es-ES"/>
        </w:rPr>
        <w:t>Finalización</w:t>
      </w:r>
      <w:r w:rsidRPr="0033341D">
        <w:rPr>
          <w:rFonts w:ascii="Arial" w:eastAsia="Times New Roman" w:hAnsi="Arial" w:cs="Arial"/>
          <w:sz w:val="24"/>
          <w:szCs w:val="24"/>
          <w:lang w:val="es-ES" w:eastAsia="es-ES"/>
        </w:rPr>
        <w:t>.</w:t>
      </w:r>
    </w:p>
    <w:p w14:paraId="4613D676" w14:textId="77777777" w:rsidR="0033341D" w:rsidRPr="0033341D" w:rsidRDefault="0033341D" w:rsidP="0033341D">
      <w:pPr>
        <w:spacing w:before="100" w:beforeAutospacing="1" w:after="100" w:afterAutospacing="1" w:line="240" w:lineRule="auto"/>
        <w:jc w:val="both"/>
        <w:outlineLvl w:val="2"/>
        <w:rPr>
          <w:rFonts w:ascii="Arial" w:eastAsia="Times New Roman" w:hAnsi="Arial" w:cs="Arial"/>
          <w:b/>
          <w:bCs/>
          <w:sz w:val="27"/>
          <w:szCs w:val="27"/>
          <w:lang w:val="es-ES" w:eastAsia="es-ES"/>
        </w:rPr>
      </w:pPr>
      <w:r w:rsidRPr="0033341D">
        <w:rPr>
          <w:rFonts w:ascii="Arial" w:eastAsia="Times New Roman" w:hAnsi="Arial" w:cs="Arial"/>
          <w:b/>
          <w:bCs/>
          <w:sz w:val="27"/>
          <w:szCs w:val="27"/>
          <w:lang w:val="es-ES" w:eastAsia="es-ES"/>
        </w:rPr>
        <w:t>🧾 Desarrollo</w:t>
      </w:r>
    </w:p>
    <w:p w14:paraId="0217382D" w14:textId="77777777" w:rsidR="0033341D" w:rsidRPr="0033341D" w:rsidRDefault="0033341D" w:rsidP="0033341D">
      <w:pPr>
        <w:spacing w:before="100" w:beforeAutospacing="1" w:after="100" w:afterAutospacing="1" w:line="240" w:lineRule="auto"/>
        <w:jc w:val="both"/>
        <w:rPr>
          <w:rFonts w:ascii="Arial" w:eastAsia="Times New Roman" w:hAnsi="Arial" w:cs="Arial"/>
          <w:sz w:val="24"/>
          <w:szCs w:val="24"/>
          <w:lang w:val="es-ES" w:eastAsia="es-ES"/>
        </w:rPr>
      </w:pPr>
      <w:r w:rsidRPr="0033341D">
        <w:rPr>
          <w:rFonts w:ascii="Arial" w:eastAsia="Times New Roman" w:hAnsi="Arial" w:cs="Arial"/>
          <w:sz w:val="24"/>
          <w:szCs w:val="24"/>
          <w:lang w:val="es-ES" w:eastAsia="es-ES"/>
        </w:rPr>
        <w:t xml:space="preserve">Utilicé Python para escribir un script que simula cómo un proceso avanza por estos estados. A medida que corría el programa, observaba su comportamiento en el </w:t>
      </w:r>
      <w:r w:rsidRPr="0033341D">
        <w:rPr>
          <w:rFonts w:ascii="Arial" w:eastAsia="Times New Roman" w:hAnsi="Arial" w:cs="Arial"/>
          <w:b/>
          <w:bCs/>
          <w:sz w:val="24"/>
          <w:szCs w:val="24"/>
          <w:lang w:val="es-ES" w:eastAsia="es-ES"/>
        </w:rPr>
        <w:t>Administrador de tareas de Windows</w:t>
      </w:r>
      <w:r w:rsidRPr="0033341D">
        <w:rPr>
          <w:rFonts w:ascii="Arial" w:eastAsia="Times New Roman" w:hAnsi="Arial" w:cs="Arial"/>
          <w:sz w:val="24"/>
          <w:szCs w:val="24"/>
          <w:lang w:val="es-ES" w:eastAsia="es-ES"/>
        </w:rPr>
        <w:t>, lo que me permitió visualizar los cambios en tiempo real.</w:t>
      </w:r>
    </w:p>
    <w:p w14:paraId="4FD2B884" w14:textId="77777777" w:rsidR="0033341D" w:rsidRPr="0033341D" w:rsidRDefault="0033341D" w:rsidP="0033341D">
      <w:pPr>
        <w:spacing w:before="100" w:beforeAutospacing="1" w:after="100" w:afterAutospacing="1" w:line="240" w:lineRule="auto"/>
        <w:jc w:val="both"/>
        <w:rPr>
          <w:rFonts w:ascii="Arial" w:eastAsia="Times New Roman" w:hAnsi="Arial" w:cs="Arial"/>
          <w:sz w:val="24"/>
          <w:szCs w:val="24"/>
          <w:lang w:val="es-ES" w:eastAsia="es-ES"/>
        </w:rPr>
      </w:pPr>
      <w:r w:rsidRPr="0033341D">
        <w:rPr>
          <w:rFonts w:ascii="Arial" w:eastAsia="Times New Roman" w:hAnsi="Arial" w:cs="Arial"/>
          <w:sz w:val="24"/>
          <w:szCs w:val="24"/>
          <w:lang w:val="es-ES" w:eastAsia="es-ES"/>
        </w:rPr>
        <w:t xml:space="preserve">Quise dar un paso más: modifiqué el código para medir cuánto tardaba el proceso en cambiar de un estado a otro. Por ejemplo, cuánto tiempo pasaba desde que el </w:t>
      </w:r>
      <w:r w:rsidRPr="0033341D">
        <w:rPr>
          <w:rFonts w:ascii="Arial" w:eastAsia="Times New Roman" w:hAnsi="Arial" w:cs="Arial"/>
          <w:sz w:val="24"/>
          <w:szCs w:val="24"/>
          <w:lang w:val="es-ES" w:eastAsia="es-ES"/>
        </w:rPr>
        <w:lastRenderedPageBreak/>
        <w:t>proceso quedaba "Listo" hasta que entraba en "Ejecución", o cuánto demoraba en quedar "Bloqueado". Todos estos tiempos fueron guardados automáticamente en un archivo Excel.</w:t>
      </w:r>
    </w:p>
    <w:p w14:paraId="61FD7333" w14:textId="77777777" w:rsidR="0033341D" w:rsidRPr="0033341D" w:rsidRDefault="0033341D" w:rsidP="0033341D">
      <w:pPr>
        <w:spacing w:before="100" w:beforeAutospacing="1" w:after="100" w:afterAutospacing="1" w:line="240" w:lineRule="auto"/>
        <w:rPr>
          <w:rFonts w:ascii="Arial" w:eastAsia="Times New Roman" w:hAnsi="Arial" w:cs="Arial"/>
          <w:sz w:val="24"/>
          <w:szCs w:val="24"/>
          <w:lang w:val="es-ES" w:eastAsia="es-ES"/>
        </w:rPr>
      </w:pPr>
      <w:r w:rsidRPr="0033341D">
        <w:rPr>
          <w:rFonts w:ascii="Arial" w:eastAsia="Times New Roman" w:hAnsi="Arial" w:cs="Arial"/>
          <w:sz w:val="24"/>
          <w:szCs w:val="24"/>
          <w:lang w:val="es-ES" w:eastAsia="es-ES"/>
        </w:rPr>
        <w:t xml:space="preserve">🧩 </w:t>
      </w:r>
      <w:r w:rsidRPr="0033341D">
        <w:rPr>
          <w:rFonts w:ascii="Arial" w:eastAsia="Times New Roman" w:hAnsi="Arial" w:cs="Arial"/>
          <w:b/>
          <w:bCs/>
          <w:sz w:val="24"/>
          <w:szCs w:val="24"/>
          <w:lang w:val="es-ES" w:eastAsia="es-ES"/>
        </w:rPr>
        <w:t>Analogía personal</w:t>
      </w:r>
      <w:r w:rsidRPr="0033341D">
        <w:rPr>
          <w:rFonts w:ascii="Arial" w:eastAsia="Times New Roman" w:hAnsi="Arial" w:cs="Arial"/>
          <w:sz w:val="24"/>
          <w:szCs w:val="24"/>
          <w:lang w:val="es-ES" w:eastAsia="es-ES"/>
        </w:rPr>
        <w:t>:</w:t>
      </w:r>
      <w:r w:rsidRPr="0033341D">
        <w:rPr>
          <w:rFonts w:ascii="Arial" w:eastAsia="Times New Roman" w:hAnsi="Arial" w:cs="Arial"/>
          <w:sz w:val="24"/>
          <w:szCs w:val="24"/>
          <w:lang w:val="es-ES" w:eastAsia="es-ES"/>
        </w:rPr>
        <w:br/>
        <w:t>Me ayudó imaginar a un proceso como una persona que va a hacer un trámite:</w:t>
      </w:r>
    </w:p>
    <w:p w14:paraId="533954CD" w14:textId="77777777" w:rsidR="0033341D" w:rsidRPr="0033341D" w:rsidRDefault="0033341D" w:rsidP="0033341D">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r w:rsidRPr="0033341D">
        <w:rPr>
          <w:rFonts w:ascii="Arial" w:eastAsia="Times New Roman" w:hAnsi="Arial" w:cs="Arial"/>
          <w:sz w:val="24"/>
          <w:szCs w:val="24"/>
          <w:lang w:val="es-ES" w:eastAsia="es-ES"/>
        </w:rPr>
        <w:t>Primero llega (Inicialización),</w:t>
      </w:r>
    </w:p>
    <w:p w14:paraId="59771E2E" w14:textId="77777777" w:rsidR="0033341D" w:rsidRPr="0033341D" w:rsidRDefault="0033341D" w:rsidP="0033341D">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r w:rsidRPr="0033341D">
        <w:rPr>
          <w:rFonts w:ascii="Arial" w:eastAsia="Times New Roman" w:hAnsi="Arial" w:cs="Arial"/>
          <w:sz w:val="24"/>
          <w:szCs w:val="24"/>
          <w:lang w:val="es-ES" w:eastAsia="es-ES"/>
        </w:rPr>
        <w:t>Luego espera su turno (En espera),</w:t>
      </w:r>
    </w:p>
    <w:p w14:paraId="49CD9F28" w14:textId="77777777" w:rsidR="0033341D" w:rsidRPr="0033341D" w:rsidRDefault="0033341D" w:rsidP="0033341D">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r w:rsidRPr="0033341D">
        <w:rPr>
          <w:rFonts w:ascii="Arial" w:eastAsia="Times New Roman" w:hAnsi="Arial" w:cs="Arial"/>
          <w:sz w:val="24"/>
          <w:szCs w:val="24"/>
          <w:lang w:val="es-ES" w:eastAsia="es-ES"/>
        </w:rPr>
        <w:t>Es atendido (Ejecución),</w:t>
      </w:r>
    </w:p>
    <w:p w14:paraId="705F9034" w14:textId="77777777" w:rsidR="0033341D" w:rsidRPr="0033341D" w:rsidRDefault="0033341D" w:rsidP="0033341D">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r w:rsidRPr="0033341D">
        <w:rPr>
          <w:rFonts w:ascii="Arial" w:eastAsia="Times New Roman" w:hAnsi="Arial" w:cs="Arial"/>
          <w:sz w:val="24"/>
          <w:szCs w:val="24"/>
          <w:lang w:val="es-ES" w:eastAsia="es-ES"/>
        </w:rPr>
        <w:t>Tal vez tiene que esperar por un documento (Bloqueado),</w:t>
      </w:r>
    </w:p>
    <w:p w14:paraId="1D2C1075" w14:textId="77777777" w:rsidR="0033341D" w:rsidRPr="0033341D" w:rsidRDefault="0033341D" w:rsidP="0033341D">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r w:rsidRPr="0033341D">
        <w:rPr>
          <w:rFonts w:ascii="Arial" w:eastAsia="Times New Roman" w:hAnsi="Arial" w:cs="Arial"/>
          <w:sz w:val="24"/>
          <w:szCs w:val="24"/>
          <w:lang w:val="es-ES" w:eastAsia="es-ES"/>
        </w:rPr>
        <w:t>Y finalmente termina (Finalizado).</w:t>
      </w:r>
    </w:p>
    <w:p w14:paraId="3E800BD5" w14:textId="77777777" w:rsidR="0033341D" w:rsidRPr="0033341D" w:rsidRDefault="0033341D" w:rsidP="0033341D">
      <w:pPr>
        <w:spacing w:after="0" w:line="240" w:lineRule="auto"/>
        <w:jc w:val="both"/>
        <w:rPr>
          <w:rFonts w:ascii="Arial" w:eastAsia="Times New Roman" w:hAnsi="Arial" w:cs="Arial"/>
          <w:sz w:val="24"/>
          <w:szCs w:val="24"/>
          <w:lang w:val="es-ES" w:eastAsia="es-ES"/>
        </w:rPr>
      </w:pPr>
      <w:r w:rsidRPr="0033341D">
        <w:rPr>
          <w:rFonts w:ascii="Arial" w:eastAsia="Times New Roman" w:hAnsi="Arial" w:cs="Arial"/>
          <w:sz w:val="24"/>
          <w:szCs w:val="24"/>
          <w:lang w:val="es-ES" w:eastAsia="es-ES"/>
        </w:rPr>
        <w:pict w14:anchorId="081B3C2C">
          <v:rect id="_x0000_i1045" style="width:0;height:1.5pt" o:hralign="center" o:hrstd="t" o:hr="t" fillcolor="#a0a0a0" stroked="f"/>
        </w:pict>
      </w:r>
    </w:p>
    <w:p w14:paraId="5152AE1D" w14:textId="77777777" w:rsidR="0033341D" w:rsidRPr="0033341D" w:rsidRDefault="0033341D" w:rsidP="0033341D">
      <w:pPr>
        <w:spacing w:before="100" w:beforeAutospacing="1" w:after="100" w:afterAutospacing="1" w:line="240" w:lineRule="auto"/>
        <w:jc w:val="both"/>
        <w:outlineLvl w:val="1"/>
        <w:rPr>
          <w:rFonts w:ascii="Arial" w:eastAsia="Times New Roman" w:hAnsi="Arial" w:cs="Arial"/>
          <w:b/>
          <w:bCs/>
          <w:sz w:val="36"/>
          <w:szCs w:val="36"/>
          <w:lang w:val="es-ES" w:eastAsia="es-ES"/>
        </w:rPr>
      </w:pPr>
      <w:r w:rsidRPr="0033341D">
        <w:rPr>
          <w:rFonts w:ascii="Segoe UI Symbol" w:eastAsia="Times New Roman" w:hAnsi="Segoe UI Symbol" w:cs="Segoe UI Symbol"/>
          <w:b/>
          <w:bCs/>
          <w:sz w:val="36"/>
          <w:szCs w:val="36"/>
          <w:lang w:val="es-ES" w:eastAsia="es-ES"/>
        </w:rPr>
        <w:t>📌</w:t>
      </w:r>
      <w:r w:rsidRPr="0033341D">
        <w:rPr>
          <w:rFonts w:ascii="Arial" w:eastAsia="Times New Roman" w:hAnsi="Arial" w:cs="Arial"/>
          <w:b/>
          <w:bCs/>
          <w:sz w:val="36"/>
          <w:szCs w:val="36"/>
          <w:lang w:val="es-ES" w:eastAsia="es-ES"/>
        </w:rPr>
        <w:t xml:space="preserve"> Conclusión</w:t>
      </w:r>
    </w:p>
    <w:p w14:paraId="6BEE702A" w14:textId="77777777" w:rsidR="0033341D" w:rsidRPr="0033341D" w:rsidRDefault="0033341D" w:rsidP="0033341D">
      <w:pPr>
        <w:spacing w:before="100" w:beforeAutospacing="1" w:after="100" w:afterAutospacing="1" w:line="240" w:lineRule="auto"/>
        <w:jc w:val="both"/>
        <w:rPr>
          <w:rFonts w:ascii="Arial" w:eastAsia="Times New Roman" w:hAnsi="Arial" w:cs="Arial"/>
          <w:sz w:val="24"/>
          <w:szCs w:val="24"/>
          <w:lang w:val="es-ES" w:eastAsia="es-ES"/>
        </w:rPr>
      </w:pPr>
      <w:r w:rsidRPr="0033341D">
        <w:rPr>
          <w:rFonts w:ascii="Arial" w:eastAsia="Times New Roman" w:hAnsi="Arial" w:cs="Arial"/>
          <w:sz w:val="24"/>
          <w:szCs w:val="24"/>
          <w:lang w:val="es-ES" w:eastAsia="es-ES"/>
        </w:rPr>
        <w:t>Este experimento me permitió entender que el ciclo de vida de un proceso no es algo abstracto, sino un flujo lógico con tiempos reales y medibles. Observarlo con herramientas del sistema y registrar esos tiempos en Excel me ayudó a verlo de forma más concreta. Esta experiencia me sirvió como base para comprender cómo funciona la gestión de procesos a nivel de sistema operativo.</w:t>
      </w:r>
    </w:p>
    <w:p w14:paraId="3E719BA7" w14:textId="77777777" w:rsidR="0033341D" w:rsidRPr="0033341D" w:rsidRDefault="0033341D">
      <w:pPr>
        <w:rPr>
          <w:rFonts w:ascii="Arial Black" w:hAnsi="Arial Black"/>
          <w:sz w:val="32"/>
          <w:szCs w:val="32"/>
        </w:rPr>
      </w:pPr>
    </w:p>
    <w:sectPr w:rsidR="0033341D" w:rsidRPr="003334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FC05AE5"/>
    <w:multiLevelType w:val="multilevel"/>
    <w:tmpl w:val="A960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3341D"/>
    <w:rsid w:val="00531FCC"/>
    <w:rsid w:val="006B05E8"/>
    <w:rsid w:val="008A405B"/>
    <w:rsid w:val="009350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71C15"/>
  <w14:defaultImageDpi w14:val="300"/>
  <w15:docId w15:val="{8AC1CE02-BE78-411C-BFF2-583F7300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76517">
      <w:bodyDiv w:val="1"/>
      <w:marLeft w:val="0"/>
      <w:marRight w:val="0"/>
      <w:marTop w:val="0"/>
      <w:marBottom w:val="0"/>
      <w:divBdr>
        <w:top w:val="none" w:sz="0" w:space="0" w:color="auto"/>
        <w:left w:val="none" w:sz="0" w:space="0" w:color="auto"/>
        <w:bottom w:val="none" w:sz="0" w:space="0" w:color="auto"/>
        <w:right w:val="none" w:sz="0" w:space="0" w:color="auto"/>
      </w:divBdr>
    </w:div>
    <w:div w:id="1344556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8391A-FA73-4B77-8218-0F93968FD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303</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3</cp:revision>
  <dcterms:created xsi:type="dcterms:W3CDTF">2025-06-19T20:09:00Z</dcterms:created>
  <dcterms:modified xsi:type="dcterms:W3CDTF">2025-06-21T00:49:00Z</dcterms:modified>
  <cp:category/>
</cp:coreProperties>
</file>