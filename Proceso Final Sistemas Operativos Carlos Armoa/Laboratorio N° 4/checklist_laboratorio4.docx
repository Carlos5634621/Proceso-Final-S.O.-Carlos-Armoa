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A04" w:rsidRPr="00321991" w:rsidRDefault="00321991">
      <w:pPr>
        <w:pStyle w:val="Ttulo"/>
        <w:rPr>
          <w:rFonts w:ascii="Arial Black" w:hAnsi="Arial Black"/>
        </w:rPr>
      </w:pPr>
      <w:r w:rsidRPr="00321991">
        <w:rPr>
          <w:rFonts w:ascii="Arial Black" w:hAnsi="Arial Black"/>
        </w:rPr>
        <w:t>Checklist - Informe de Laboratorio 4</w:t>
      </w:r>
    </w:p>
    <w:p w:rsidR="00924A04" w:rsidRPr="00321991" w:rsidRDefault="00321991">
      <w:pPr>
        <w:rPr>
          <w:rFonts w:ascii="Arial Black" w:hAnsi="Arial Black"/>
          <w:sz w:val="24"/>
        </w:rPr>
      </w:pPr>
      <w:r w:rsidRPr="00321991">
        <w:rPr>
          <w:rFonts w:ascii="Arial Black" w:hAnsi="Arial Black"/>
          <w:sz w:val="24"/>
        </w:rPr>
        <w:t>Título del trabajo: Evaluación de Seguridad, Restauración y Protección del Sistema</w:t>
      </w:r>
    </w:p>
    <w:p w:rsidR="00924A04" w:rsidRPr="00321991" w:rsidRDefault="00321991">
      <w:pPr>
        <w:rPr>
          <w:rFonts w:ascii="Arial Black" w:hAnsi="Arial Black"/>
          <w:sz w:val="24"/>
        </w:rPr>
      </w:pPr>
      <w:proofErr w:type="spellStart"/>
      <w:r w:rsidRPr="00321991">
        <w:rPr>
          <w:rFonts w:ascii="Arial Black" w:hAnsi="Arial Black"/>
          <w:sz w:val="24"/>
        </w:rPr>
        <w:t>Es</w:t>
      </w:r>
      <w:r>
        <w:rPr>
          <w:rFonts w:ascii="Arial Black" w:hAnsi="Arial Black"/>
          <w:sz w:val="24"/>
        </w:rPr>
        <w:t>tudiante</w:t>
      </w:r>
      <w:proofErr w:type="spellEnd"/>
      <w:r>
        <w:rPr>
          <w:rFonts w:ascii="Arial Black" w:hAnsi="Arial Black"/>
          <w:sz w:val="24"/>
        </w:rPr>
        <w:t xml:space="preserve">: Carlos </w:t>
      </w:r>
      <w:proofErr w:type="spellStart"/>
      <w:r>
        <w:rPr>
          <w:rFonts w:ascii="Arial Black" w:hAnsi="Arial Black"/>
          <w:sz w:val="24"/>
        </w:rPr>
        <w:t>Armoa</w:t>
      </w:r>
      <w:proofErr w:type="spellEnd"/>
    </w:p>
    <w:p w:rsidR="00924A04" w:rsidRPr="00321991" w:rsidRDefault="00321991">
      <w:pPr>
        <w:rPr>
          <w:rFonts w:ascii="Arial Black" w:hAnsi="Arial Black"/>
          <w:sz w:val="24"/>
        </w:rPr>
      </w:pPr>
      <w:proofErr w:type="spellStart"/>
      <w:r>
        <w:rPr>
          <w:rFonts w:ascii="Arial Black" w:hAnsi="Arial Black"/>
          <w:sz w:val="24"/>
        </w:rPr>
        <w:t>Cátedra</w:t>
      </w:r>
      <w:proofErr w:type="spellEnd"/>
      <w:r>
        <w:rPr>
          <w:rFonts w:ascii="Arial Black" w:hAnsi="Arial Black"/>
          <w:sz w:val="24"/>
        </w:rPr>
        <w:t xml:space="preserve">: </w:t>
      </w:r>
      <w:proofErr w:type="spellStart"/>
      <w:r>
        <w:rPr>
          <w:rFonts w:ascii="Arial Black" w:hAnsi="Arial Black"/>
          <w:sz w:val="24"/>
        </w:rPr>
        <w:t>Sistemas</w:t>
      </w:r>
      <w:proofErr w:type="spellEnd"/>
      <w:r>
        <w:rPr>
          <w:rFonts w:ascii="Arial Black" w:hAnsi="Arial Black"/>
          <w:sz w:val="24"/>
        </w:rPr>
        <w:t xml:space="preserve"> </w:t>
      </w:r>
      <w:proofErr w:type="spellStart"/>
      <w:r>
        <w:rPr>
          <w:rFonts w:ascii="Arial Black" w:hAnsi="Arial Black"/>
          <w:sz w:val="24"/>
        </w:rPr>
        <w:t>Operativos</w:t>
      </w:r>
      <w:proofErr w:type="spellEnd"/>
    </w:p>
    <w:p w:rsidR="00924A04" w:rsidRPr="00321991" w:rsidRDefault="00321991">
      <w:pPr>
        <w:pStyle w:val="Ttulo1"/>
        <w:rPr>
          <w:sz w:val="24"/>
          <w:szCs w:val="24"/>
        </w:rPr>
      </w:pPr>
      <w:r w:rsidRPr="00321991">
        <w:rPr>
          <w:rFonts w:ascii="Arial Black" w:hAnsi="Arial Black"/>
          <w:color w:val="auto"/>
          <w:sz w:val="24"/>
          <w:szCs w:val="24"/>
        </w:rPr>
        <w:t>1.</w:t>
      </w:r>
      <w:r w:rsidRPr="00321991">
        <w:rPr>
          <w:color w:val="auto"/>
          <w:sz w:val="24"/>
          <w:szCs w:val="24"/>
        </w:rPr>
        <w:t xml:space="preserve"> </w:t>
      </w:r>
      <w:r w:rsidRPr="00321991">
        <w:rPr>
          <w:rFonts w:ascii="Arial Black" w:hAnsi="Arial Black"/>
          <w:color w:val="auto"/>
          <w:sz w:val="24"/>
          <w:szCs w:val="24"/>
        </w:rPr>
        <w:t xml:space="preserve">Registro de Actividad </w:t>
      </w:r>
      <w:proofErr w:type="gramStart"/>
      <w:r w:rsidRPr="00321991">
        <w:rPr>
          <w:rFonts w:ascii="Arial Black" w:hAnsi="Arial Black"/>
          <w:color w:val="auto"/>
          <w:sz w:val="24"/>
          <w:szCs w:val="24"/>
        </w:rPr>
        <w:t>del</w:t>
      </w:r>
      <w:proofErr w:type="gramEnd"/>
      <w:r w:rsidRPr="00321991">
        <w:rPr>
          <w:rFonts w:ascii="Arial Black" w:hAnsi="Arial Black"/>
          <w:color w:val="auto"/>
          <w:sz w:val="24"/>
          <w:szCs w:val="24"/>
        </w:rPr>
        <w:t xml:space="preserve">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Tarea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Realizado</w:t>
            </w:r>
          </w:p>
        </w:tc>
      </w:tr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 xml:space="preserve">Acceder al </w:t>
            </w:r>
            <w:r w:rsidRPr="00321991">
              <w:rPr>
                <w:rFonts w:ascii="Arial" w:hAnsi="Arial" w:cs="Arial"/>
                <w:b/>
                <w:sz w:val="24"/>
              </w:rPr>
              <w:t>Visor de eventos de Windows 10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Segoe UI Symbol" w:hAnsi="Segoe UI Symbol" w:cs="Segoe UI Symbol"/>
                <w:b/>
                <w:sz w:val="24"/>
              </w:rPr>
              <w:t>☐</w:t>
            </w:r>
          </w:p>
        </w:tc>
      </w:tr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Iniciar sesión desde otro usuario o computadora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Segoe UI Symbol" w:hAnsi="Segoe UI Symbol" w:cs="Segoe UI Symbol"/>
                <w:b/>
                <w:sz w:val="24"/>
              </w:rPr>
              <w:t>☐</w:t>
            </w:r>
          </w:p>
        </w:tc>
      </w:tr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Verificar si se generó el evento de inicio de sesión (ID 4624)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Segoe UI Symbol" w:hAnsi="Segoe UI Symbol" w:cs="Segoe UI Symbol"/>
                <w:b/>
                <w:sz w:val="24"/>
              </w:rPr>
              <w:t>☐</w:t>
            </w:r>
          </w:p>
        </w:tc>
      </w:tr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Confirmar que no hubo errores ni fallos de autenticación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Segoe UI Symbol" w:hAnsi="Segoe UI Symbol" w:cs="Segoe UI Symbol"/>
                <w:b/>
                <w:sz w:val="24"/>
              </w:rPr>
              <w:t>☐</w:t>
            </w:r>
          </w:p>
        </w:tc>
      </w:tr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Validar que la herramienta funcione correctam</w:t>
            </w:r>
            <w:r w:rsidRPr="00321991">
              <w:rPr>
                <w:rFonts w:ascii="Arial" w:hAnsi="Arial" w:cs="Arial"/>
                <w:b/>
                <w:sz w:val="24"/>
              </w:rPr>
              <w:t>ente en Windows 10 Home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Segoe UI Symbol" w:hAnsi="Segoe UI Symbol" w:cs="Segoe UI Symbol"/>
                <w:b/>
                <w:sz w:val="24"/>
              </w:rPr>
              <w:t>☐</w:t>
            </w:r>
          </w:p>
        </w:tc>
      </w:tr>
    </w:tbl>
    <w:p w:rsidR="00924A04" w:rsidRPr="00321991" w:rsidRDefault="00321991">
      <w:pPr>
        <w:pStyle w:val="Ttulo1"/>
        <w:rPr>
          <w:rFonts w:ascii="Arial Black" w:hAnsi="Arial Black"/>
          <w:color w:val="auto"/>
          <w:sz w:val="24"/>
        </w:rPr>
      </w:pPr>
      <w:r w:rsidRPr="00321991">
        <w:rPr>
          <w:rFonts w:ascii="Arial Black" w:hAnsi="Arial Black"/>
          <w:color w:val="auto"/>
          <w:sz w:val="24"/>
        </w:rPr>
        <w:t>2. Revisión de Seguridad del Sistema y 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Tarea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Realizado</w:t>
            </w:r>
          </w:p>
        </w:tc>
      </w:tr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Ejecutar análisis rápido con Seguridad de Windows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Segoe UI Symbol" w:hAnsi="Segoe UI Symbol" w:cs="Segoe UI Symbol"/>
                <w:b/>
                <w:sz w:val="24"/>
              </w:rPr>
              <w:t>☐</w:t>
            </w:r>
          </w:p>
        </w:tc>
      </w:tr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Confirmar que no se detectaron amenazas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Segoe UI Symbol" w:hAnsi="Segoe UI Symbol" w:cs="Segoe UI Symbol"/>
                <w:b/>
                <w:sz w:val="24"/>
              </w:rPr>
              <w:t>☐</w:t>
            </w:r>
          </w:p>
        </w:tc>
      </w:tr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Acceder a services.msc para visualizar los servicios en ejecución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Segoe UI Symbol" w:hAnsi="Segoe UI Symbol" w:cs="Segoe UI Symbol"/>
                <w:b/>
                <w:sz w:val="24"/>
              </w:rPr>
              <w:t>☐</w:t>
            </w:r>
          </w:p>
        </w:tc>
      </w:tr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Identificar y desactivar servicios innecesarios (Fax, Indexado)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Segoe UI Symbol" w:hAnsi="Segoe UI Symbol" w:cs="Segoe UI Symbol"/>
                <w:b/>
                <w:sz w:val="24"/>
              </w:rPr>
              <w:t>☐</w:t>
            </w:r>
          </w:p>
        </w:tc>
      </w:tr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Verificar que Windows Update no presente errores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Segoe UI Symbol" w:hAnsi="Segoe UI Symbol" w:cs="Segoe UI Symbol"/>
                <w:b/>
                <w:sz w:val="24"/>
              </w:rPr>
              <w:t>☐</w:t>
            </w:r>
          </w:p>
        </w:tc>
      </w:tr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Confirmar que el sistema se encuentra actualizado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Segoe UI Symbol" w:hAnsi="Segoe UI Symbol" w:cs="Segoe UI Symbol"/>
                <w:b/>
                <w:sz w:val="24"/>
              </w:rPr>
              <w:t>☐</w:t>
            </w:r>
          </w:p>
        </w:tc>
      </w:tr>
    </w:tbl>
    <w:p w:rsidR="00924A04" w:rsidRPr="00321991" w:rsidRDefault="00321991">
      <w:pPr>
        <w:pStyle w:val="Ttulo1"/>
        <w:rPr>
          <w:rFonts w:ascii="Arial Black" w:hAnsi="Arial Black"/>
          <w:color w:val="auto"/>
          <w:sz w:val="24"/>
        </w:rPr>
      </w:pPr>
      <w:r w:rsidRPr="00321991">
        <w:rPr>
          <w:rFonts w:ascii="Arial Black" w:hAnsi="Arial Black"/>
          <w:color w:val="auto"/>
          <w:sz w:val="24"/>
        </w:rPr>
        <w:lastRenderedPageBreak/>
        <w:t>3. Validación de la Restauración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Tarea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Realizado</w:t>
            </w:r>
          </w:p>
        </w:tc>
      </w:tr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 xml:space="preserve">Crear punto de </w:t>
            </w:r>
            <w:r w:rsidRPr="00321991">
              <w:rPr>
                <w:rFonts w:ascii="Arial" w:hAnsi="Arial" w:cs="Arial"/>
                <w:b/>
                <w:sz w:val="24"/>
              </w:rPr>
              <w:t>restauración llamado restauracion_segura_lab4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Segoe UI Symbol" w:hAnsi="Segoe UI Symbol" w:cs="Segoe UI Symbol"/>
                <w:b/>
                <w:sz w:val="24"/>
              </w:rPr>
              <w:t>☐</w:t>
            </w:r>
          </w:p>
        </w:tc>
      </w:tr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Aplicar cambios menores en archivos o configuraciones del sistema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Segoe UI Symbol" w:hAnsi="Segoe UI Symbol" w:cs="Segoe UI Symbol"/>
                <w:b/>
                <w:sz w:val="24"/>
              </w:rPr>
              <w:t>☐</w:t>
            </w:r>
          </w:p>
        </w:tc>
      </w:tr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Iniciar el proceso de restauración del sistema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Segoe UI Symbol" w:hAnsi="Segoe UI Symbol" w:cs="Segoe UI Symbol"/>
                <w:b/>
                <w:sz w:val="24"/>
              </w:rPr>
              <w:t>☐</w:t>
            </w:r>
          </w:p>
        </w:tc>
      </w:tr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Verificar que el sistema se restaure sin errores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Segoe UI Symbol" w:hAnsi="Segoe UI Symbol" w:cs="Segoe UI Symbol"/>
                <w:b/>
                <w:sz w:val="24"/>
              </w:rPr>
              <w:t>☐</w:t>
            </w:r>
          </w:p>
        </w:tc>
      </w:tr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Confirmar que los archivos y configu</w:t>
            </w:r>
            <w:r w:rsidRPr="00321991">
              <w:rPr>
                <w:rFonts w:ascii="Arial" w:hAnsi="Arial" w:cs="Arial"/>
                <w:b/>
                <w:sz w:val="24"/>
              </w:rPr>
              <w:t>raciones se hayan revertido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Segoe UI Symbol" w:hAnsi="Segoe UI Symbol" w:cs="Segoe UI Symbol"/>
                <w:b/>
                <w:sz w:val="24"/>
              </w:rPr>
              <w:t>☐</w:t>
            </w:r>
          </w:p>
        </w:tc>
      </w:tr>
      <w:tr w:rsidR="00924A04"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Arial" w:hAnsi="Arial" w:cs="Arial"/>
                <w:b/>
                <w:sz w:val="24"/>
              </w:rPr>
              <w:t>Evaluar el desempeño y estabilidad post-restauración</w:t>
            </w:r>
          </w:p>
        </w:tc>
        <w:tc>
          <w:tcPr>
            <w:tcW w:w="4320" w:type="dxa"/>
          </w:tcPr>
          <w:p w:rsidR="00924A04" w:rsidRPr="00321991" w:rsidRDefault="00321991">
            <w:pPr>
              <w:rPr>
                <w:rFonts w:ascii="Arial" w:hAnsi="Arial" w:cs="Arial"/>
                <w:b/>
                <w:sz w:val="24"/>
              </w:rPr>
            </w:pPr>
            <w:r w:rsidRPr="00321991">
              <w:rPr>
                <w:rFonts w:ascii="Segoe UI Symbol" w:hAnsi="Segoe UI Symbol" w:cs="Segoe UI Symbol"/>
                <w:b/>
                <w:sz w:val="24"/>
              </w:rPr>
              <w:t>☐</w:t>
            </w:r>
          </w:p>
        </w:tc>
      </w:tr>
    </w:tbl>
    <w:p w:rsidR="00000000" w:rsidRDefault="00321991">
      <w:bookmarkStart w:id="0" w:name="_GoBack"/>
      <w:bookmarkEnd w:id="0"/>
    </w:p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1991"/>
    <w:rsid w:val="00326F90"/>
    <w:rsid w:val="00924A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A58109"/>
  <w14:defaultImageDpi w14:val="300"/>
  <w15:docId w15:val="{47857AC5-313B-471A-BE3B-6E39B260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F1AD84-0BBC-4A43-85A4-F8C6B51D2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2025-06-21T00:36:00Z</dcterms:modified>
  <cp:category/>
</cp:coreProperties>
</file>