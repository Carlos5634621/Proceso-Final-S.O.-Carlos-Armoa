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7BBAB2" w14:textId="5A123A91" w:rsidR="00F851F9" w:rsidRPr="000C17F5" w:rsidRDefault="000C17F5">
      <w:pPr>
        <w:pStyle w:val="Ttulo"/>
        <w:rPr>
          <w:rFonts w:ascii="Arial Black" w:hAnsi="Arial Black"/>
          <w:sz w:val="32"/>
          <w:szCs w:val="32"/>
        </w:rPr>
      </w:pPr>
      <w:r w:rsidRPr="000C17F5">
        <w:rPr>
          <w:rFonts w:ascii="Arial Black" w:hAnsi="Arial Black"/>
          <w:sz w:val="32"/>
          <w:szCs w:val="32"/>
        </w:rPr>
        <w:t>Informe de Laboratorio 4</w:t>
      </w:r>
    </w:p>
    <w:p w14:paraId="61B62A69" w14:textId="5EDBA961" w:rsidR="00F851F9" w:rsidRPr="000C17F5" w:rsidRDefault="000C17F5">
      <w:pPr>
        <w:rPr>
          <w:rFonts w:ascii="Arial Black" w:hAnsi="Arial Black"/>
          <w:sz w:val="32"/>
          <w:szCs w:val="32"/>
        </w:rPr>
      </w:pPr>
      <w:proofErr w:type="spellStart"/>
      <w:r w:rsidRPr="000C17F5">
        <w:rPr>
          <w:rFonts w:ascii="Arial Black" w:hAnsi="Arial Black"/>
          <w:sz w:val="32"/>
          <w:szCs w:val="32"/>
        </w:rPr>
        <w:t>Estudiante</w:t>
      </w:r>
      <w:proofErr w:type="spellEnd"/>
      <w:r w:rsidRPr="000C17F5">
        <w:rPr>
          <w:rFonts w:ascii="Arial Black" w:hAnsi="Arial Black"/>
          <w:sz w:val="32"/>
          <w:szCs w:val="32"/>
        </w:rPr>
        <w:t xml:space="preserve">: </w:t>
      </w:r>
      <w:r>
        <w:rPr>
          <w:rFonts w:ascii="Arial Black" w:hAnsi="Arial Black"/>
          <w:sz w:val="32"/>
          <w:szCs w:val="32"/>
        </w:rPr>
        <w:t xml:space="preserve">Carlos </w:t>
      </w:r>
      <w:proofErr w:type="spellStart"/>
      <w:r>
        <w:rPr>
          <w:rFonts w:ascii="Arial Black" w:hAnsi="Arial Black"/>
          <w:sz w:val="32"/>
          <w:szCs w:val="32"/>
        </w:rPr>
        <w:t>Armoa</w:t>
      </w:r>
      <w:proofErr w:type="spellEnd"/>
    </w:p>
    <w:p w14:paraId="2485DFC7" w14:textId="6A662F0A" w:rsidR="00F851F9" w:rsidRPr="000C17F5" w:rsidRDefault="000C17F5">
      <w:pPr>
        <w:rPr>
          <w:rFonts w:ascii="Arial Black" w:hAnsi="Arial Black"/>
          <w:sz w:val="32"/>
          <w:szCs w:val="32"/>
        </w:rPr>
      </w:pPr>
      <w:proofErr w:type="spellStart"/>
      <w:r w:rsidRPr="000C17F5">
        <w:rPr>
          <w:rFonts w:ascii="Arial Black" w:hAnsi="Arial Black"/>
          <w:sz w:val="32"/>
          <w:szCs w:val="32"/>
        </w:rPr>
        <w:t>Cátedra</w:t>
      </w:r>
      <w:proofErr w:type="spellEnd"/>
      <w:r w:rsidRPr="000C17F5">
        <w:rPr>
          <w:rFonts w:ascii="Arial Black" w:hAnsi="Arial Black"/>
          <w:sz w:val="32"/>
          <w:szCs w:val="32"/>
        </w:rPr>
        <w:t>:</w:t>
      </w:r>
      <w:r>
        <w:rPr>
          <w:rFonts w:ascii="Arial Black" w:hAnsi="Arial Black"/>
          <w:sz w:val="32"/>
          <w:szCs w:val="32"/>
        </w:rPr>
        <w:t xml:space="preserve"> </w:t>
      </w:r>
      <w:proofErr w:type="spellStart"/>
      <w:r>
        <w:rPr>
          <w:rFonts w:ascii="Arial Black" w:hAnsi="Arial Black"/>
          <w:sz w:val="32"/>
          <w:szCs w:val="32"/>
        </w:rPr>
        <w:t>Sistemas</w:t>
      </w:r>
      <w:proofErr w:type="spellEnd"/>
      <w:r>
        <w:rPr>
          <w:rFonts w:ascii="Arial Black" w:hAnsi="Arial Black"/>
          <w:sz w:val="32"/>
          <w:szCs w:val="32"/>
        </w:rPr>
        <w:t xml:space="preserve"> </w:t>
      </w:r>
      <w:proofErr w:type="spellStart"/>
      <w:r>
        <w:rPr>
          <w:rFonts w:ascii="Arial Black" w:hAnsi="Arial Black"/>
          <w:sz w:val="32"/>
          <w:szCs w:val="32"/>
        </w:rPr>
        <w:t>Operativos</w:t>
      </w:r>
      <w:proofErr w:type="spellEnd"/>
    </w:p>
    <w:p w14:paraId="42ACF1F6" w14:textId="77777777" w:rsidR="000C17F5" w:rsidRPr="000C17F5" w:rsidRDefault="000C17F5" w:rsidP="000C17F5">
      <w:pPr>
        <w:spacing w:before="100" w:beforeAutospacing="1" w:after="100" w:afterAutospacing="1" w:line="240" w:lineRule="auto"/>
        <w:rPr>
          <w:rFonts w:ascii="Arial Black" w:eastAsia="Times New Roman" w:hAnsi="Arial Black" w:cs="Times New Roman"/>
          <w:sz w:val="24"/>
          <w:szCs w:val="24"/>
          <w:lang w:val="es-ES" w:eastAsia="es-ES"/>
        </w:rPr>
      </w:pPr>
      <w:r w:rsidRPr="000C17F5">
        <w:rPr>
          <w:rFonts w:ascii="Arial Black" w:eastAsia="Times New Roman" w:hAnsi="Arial Black" w:cs="Times New Roman"/>
          <w:b/>
          <w:bCs/>
          <w:sz w:val="24"/>
          <w:szCs w:val="24"/>
          <w:lang w:val="es-ES" w:eastAsia="es-ES"/>
        </w:rPr>
        <w:t>Evaluación de Seguridad, Restauración y Protección del Sistema</w:t>
      </w:r>
    </w:p>
    <w:p w14:paraId="7FCB49E6" w14:textId="77777777" w:rsidR="000C17F5" w:rsidRPr="000C17F5" w:rsidRDefault="000C17F5" w:rsidP="000C17F5">
      <w:pPr>
        <w:spacing w:after="0" w:line="240" w:lineRule="auto"/>
        <w:rPr>
          <w:rFonts w:ascii="Arial Black" w:eastAsia="Times New Roman" w:hAnsi="Arial Black" w:cs="Times New Roman"/>
          <w:sz w:val="24"/>
          <w:szCs w:val="24"/>
          <w:lang w:val="es-ES" w:eastAsia="es-ES"/>
        </w:rPr>
      </w:pPr>
      <w:r w:rsidRPr="000C17F5">
        <w:rPr>
          <w:rFonts w:ascii="Arial Black" w:eastAsia="Times New Roman" w:hAnsi="Arial Black" w:cs="Times New Roman"/>
          <w:sz w:val="24"/>
          <w:szCs w:val="24"/>
          <w:lang w:val="es-ES" w:eastAsia="es-ES"/>
        </w:rPr>
        <w:pict w14:anchorId="55D5E08C">
          <v:rect id="_x0000_i1061" style="width:0;height:1.5pt" o:hralign="center" o:hrstd="t" o:hr="t" fillcolor="#a0a0a0" stroked="f"/>
        </w:pict>
      </w:r>
    </w:p>
    <w:p w14:paraId="34DEED19" w14:textId="77777777" w:rsidR="000C17F5" w:rsidRPr="000C17F5" w:rsidRDefault="000C17F5" w:rsidP="000C17F5">
      <w:pPr>
        <w:spacing w:before="100" w:beforeAutospacing="1" w:after="100" w:afterAutospacing="1" w:line="240" w:lineRule="auto"/>
        <w:jc w:val="both"/>
        <w:outlineLvl w:val="2"/>
        <w:rPr>
          <w:rFonts w:ascii="Arial" w:eastAsia="Times New Roman" w:hAnsi="Arial" w:cs="Arial"/>
          <w:b/>
          <w:bCs/>
          <w:sz w:val="27"/>
          <w:szCs w:val="27"/>
          <w:lang w:val="es-ES" w:eastAsia="es-ES"/>
        </w:rPr>
      </w:pPr>
      <w:r w:rsidRPr="000C17F5">
        <w:rPr>
          <w:rFonts w:ascii="Arial" w:eastAsia="Times New Roman" w:hAnsi="Arial" w:cs="Arial"/>
          <w:b/>
          <w:bCs/>
          <w:sz w:val="27"/>
          <w:szCs w:val="27"/>
          <w:lang w:val="es-ES" w:eastAsia="es-ES"/>
        </w:rPr>
        <w:t>Introducción</w:t>
      </w:r>
    </w:p>
    <w:p w14:paraId="673AAB53" w14:textId="77777777" w:rsidR="000C17F5" w:rsidRPr="000C17F5" w:rsidRDefault="000C17F5" w:rsidP="000C17F5">
      <w:pPr>
        <w:spacing w:before="100" w:beforeAutospacing="1" w:after="100" w:afterAutospacing="1" w:line="240" w:lineRule="auto"/>
        <w:jc w:val="both"/>
        <w:rPr>
          <w:rFonts w:ascii="Arial" w:eastAsia="Times New Roman" w:hAnsi="Arial" w:cs="Arial"/>
          <w:sz w:val="24"/>
          <w:szCs w:val="24"/>
          <w:lang w:val="es-ES" w:eastAsia="es-ES"/>
        </w:rPr>
      </w:pPr>
      <w:r w:rsidRPr="000C17F5">
        <w:rPr>
          <w:rFonts w:ascii="Arial" w:eastAsia="Times New Roman" w:hAnsi="Arial" w:cs="Arial"/>
          <w:sz w:val="24"/>
          <w:szCs w:val="24"/>
          <w:lang w:val="es-ES" w:eastAsia="es-ES"/>
        </w:rPr>
        <w:t>En informática, la seguridad del sistema operativo no depende únicamente de tener programas avanzados, sino de saber utilizar correctamente las herramientas que el propio sistema ofrece. Windows 1</w:t>
      </w:r>
      <w:bookmarkStart w:id="0" w:name="_GoBack"/>
      <w:bookmarkEnd w:id="0"/>
      <w:r w:rsidRPr="000C17F5">
        <w:rPr>
          <w:rFonts w:ascii="Arial" w:eastAsia="Times New Roman" w:hAnsi="Arial" w:cs="Arial"/>
          <w:sz w:val="24"/>
          <w:szCs w:val="24"/>
          <w:lang w:val="es-ES" w:eastAsia="es-ES"/>
        </w:rPr>
        <w:t>0, incluso en su versión Home, proporciona funciones clave para vigilar, proteger y restaurar el equipo. Este informe describe tres procedimientos esenciales para verificar la estabilidad del sistema: el registro de actividad, la revisión de seguridad y la restauración del sistema.</w:t>
      </w:r>
    </w:p>
    <w:p w14:paraId="50CB87C9" w14:textId="77777777" w:rsidR="000C17F5" w:rsidRPr="000C17F5" w:rsidRDefault="000C17F5" w:rsidP="000C17F5">
      <w:pPr>
        <w:spacing w:after="0" w:line="240" w:lineRule="auto"/>
        <w:jc w:val="both"/>
        <w:rPr>
          <w:rFonts w:ascii="Arial" w:eastAsia="Times New Roman" w:hAnsi="Arial" w:cs="Arial"/>
          <w:sz w:val="24"/>
          <w:szCs w:val="24"/>
          <w:lang w:val="es-ES" w:eastAsia="es-ES"/>
        </w:rPr>
      </w:pPr>
      <w:r w:rsidRPr="000C17F5">
        <w:rPr>
          <w:rFonts w:ascii="Arial" w:eastAsia="Times New Roman" w:hAnsi="Arial" w:cs="Arial"/>
          <w:sz w:val="24"/>
          <w:szCs w:val="24"/>
          <w:lang w:val="es-ES" w:eastAsia="es-ES"/>
        </w:rPr>
        <w:pict w14:anchorId="09144A22">
          <v:rect id="_x0000_i1062" style="width:0;height:1.5pt" o:hralign="center" o:hrstd="t" o:hr="t" fillcolor="#a0a0a0" stroked="f"/>
        </w:pict>
      </w:r>
    </w:p>
    <w:p w14:paraId="2B2514CB" w14:textId="77777777" w:rsidR="000C17F5" w:rsidRPr="000C17F5" w:rsidRDefault="000C17F5" w:rsidP="000C17F5">
      <w:pPr>
        <w:spacing w:before="100" w:beforeAutospacing="1" w:after="100" w:afterAutospacing="1" w:line="240" w:lineRule="auto"/>
        <w:jc w:val="both"/>
        <w:outlineLvl w:val="2"/>
        <w:rPr>
          <w:rFonts w:ascii="Arial" w:eastAsia="Times New Roman" w:hAnsi="Arial" w:cs="Arial"/>
          <w:b/>
          <w:bCs/>
          <w:sz w:val="27"/>
          <w:szCs w:val="27"/>
          <w:lang w:val="es-ES" w:eastAsia="es-ES"/>
        </w:rPr>
      </w:pPr>
      <w:r w:rsidRPr="000C17F5">
        <w:rPr>
          <w:rFonts w:ascii="Arial" w:eastAsia="Times New Roman" w:hAnsi="Arial" w:cs="Arial"/>
          <w:b/>
          <w:bCs/>
          <w:sz w:val="27"/>
          <w:szCs w:val="27"/>
          <w:lang w:val="es-ES" w:eastAsia="es-ES"/>
        </w:rPr>
        <w:t>Desarrollo</w:t>
      </w:r>
    </w:p>
    <w:p w14:paraId="489B835E" w14:textId="77777777" w:rsidR="000C17F5" w:rsidRPr="000C17F5" w:rsidRDefault="000C17F5" w:rsidP="000C17F5">
      <w:pPr>
        <w:spacing w:before="100" w:beforeAutospacing="1" w:after="100" w:afterAutospacing="1" w:line="240" w:lineRule="auto"/>
        <w:jc w:val="both"/>
        <w:outlineLvl w:val="3"/>
        <w:rPr>
          <w:rFonts w:ascii="Arial" w:eastAsia="Times New Roman" w:hAnsi="Arial" w:cs="Arial"/>
          <w:b/>
          <w:bCs/>
          <w:sz w:val="24"/>
          <w:szCs w:val="24"/>
          <w:lang w:val="es-ES" w:eastAsia="es-ES"/>
        </w:rPr>
      </w:pPr>
      <w:r w:rsidRPr="000C17F5">
        <w:rPr>
          <w:rFonts w:ascii="Arial" w:eastAsia="Times New Roman" w:hAnsi="Arial" w:cs="Arial"/>
          <w:b/>
          <w:bCs/>
          <w:sz w:val="24"/>
          <w:szCs w:val="24"/>
          <w:lang w:val="es-ES" w:eastAsia="es-ES"/>
        </w:rPr>
        <w:t>1. Registro de Actividad del Sistema</w:t>
      </w:r>
    </w:p>
    <w:p w14:paraId="110B7BE7" w14:textId="77777777" w:rsidR="000C17F5" w:rsidRPr="000C17F5" w:rsidRDefault="000C17F5" w:rsidP="000C17F5">
      <w:pPr>
        <w:spacing w:before="100" w:beforeAutospacing="1" w:after="100" w:afterAutospacing="1" w:line="240" w:lineRule="auto"/>
        <w:jc w:val="both"/>
        <w:rPr>
          <w:rFonts w:ascii="Arial" w:eastAsia="Times New Roman" w:hAnsi="Arial" w:cs="Arial"/>
          <w:sz w:val="24"/>
          <w:szCs w:val="24"/>
          <w:lang w:val="es-ES" w:eastAsia="es-ES"/>
        </w:rPr>
      </w:pPr>
      <w:r w:rsidRPr="000C17F5">
        <w:rPr>
          <w:rFonts w:ascii="Arial" w:eastAsia="Times New Roman" w:hAnsi="Arial" w:cs="Arial"/>
          <w:sz w:val="24"/>
          <w:szCs w:val="24"/>
          <w:lang w:val="es-ES" w:eastAsia="es-ES"/>
        </w:rPr>
        <w:t xml:space="preserve">Para validar la capacidad de Windows 10 de registrar eventos de acceso, se utilizó el </w:t>
      </w:r>
      <w:r w:rsidRPr="000C17F5">
        <w:rPr>
          <w:rFonts w:ascii="Arial" w:eastAsia="Times New Roman" w:hAnsi="Arial" w:cs="Arial"/>
          <w:b/>
          <w:bCs/>
          <w:sz w:val="24"/>
          <w:szCs w:val="24"/>
          <w:lang w:val="es-ES" w:eastAsia="es-ES"/>
        </w:rPr>
        <w:t>Visor de eventos</w:t>
      </w:r>
      <w:r w:rsidRPr="000C17F5">
        <w:rPr>
          <w:rFonts w:ascii="Arial" w:eastAsia="Times New Roman" w:hAnsi="Arial" w:cs="Arial"/>
          <w:sz w:val="24"/>
          <w:szCs w:val="24"/>
          <w:lang w:val="es-ES" w:eastAsia="es-ES"/>
        </w:rPr>
        <w:t xml:space="preserve">. Se inició sesión desde otro usuario y posteriormente se buscó el evento correspondiente al acceso exitoso. Se identificó el </w:t>
      </w:r>
      <w:r w:rsidRPr="000C17F5">
        <w:rPr>
          <w:rFonts w:ascii="Arial" w:eastAsia="Times New Roman" w:hAnsi="Arial" w:cs="Arial"/>
          <w:b/>
          <w:bCs/>
          <w:sz w:val="24"/>
          <w:szCs w:val="24"/>
          <w:lang w:val="es-ES" w:eastAsia="es-ES"/>
        </w:rPr>
        <w:t>ID 4624</w:t>
      </w:r>
      <w:r w:rsidRPr="000C17F5">
        <w:rPr>
          <w:rFonts w:ascii="Arial" w:eastAsia="Times New Roman" w:hAnsi="Arial" w:cs="Arial"/>
          <w:sz w:val="24"/>
          <w:szCs w:val="24"/>
          <w:lang w:val="es-ES" w:eastAsia="es-ES"/>
        </w:rPr>
        <w:t>, confirmando que el sistema puede registrar correctamente los inicios de sesión.</w:t>
      </w:r>
    </w:p>
    <w:p w14:paraId="009CFCBA" w14:textId="77777777" w:rsidR="000C17F5" w:rsidRPr="000C17F5" w:rsidRDefault="000C17F5" w:rsidP="000C17F5">
      <w:pPr>
        <w:spacing w:before="100" w:beforeAutospacing="1" w:after="100" w:afterAutospacing="1" w:line="240" w:lineRule="auto"/>
        <w:jc w:val="both"/>
        <w:rPr>
          <w:rFonts w:ascii="Arial" w:eastAsia="Times New Roman" w:hAnsi="Arial" w:cs="Arial"/>
          <w:sz w:val="24"/>
          <w:szCs w:val="24"/>
          <w:lang w:val="es-ES" w:eastAsia="es-ES"/>
        </w:rPr>
      </w:pPr>
      <w:r w:rsidRPr="000C17F5">
        <w:rPr>
          <w:rFonts w:ascii="Arial" w:eastAsia="Times New Roman" w:hAnsi="Arial" w:cs="Arial"/>
          <w:sz w:val="24"/>
          <w:szCs w:val="24"/>
          <w:lang w:val="es-ES" w:eastAsia="es-ES"/>
        </w:rPr>
        <w:t>Este ejercicio demostró que, aunque Windows 10 Home no cuente con funciones avanzadas de auditoría, sigue siendo posible monitorear la actividad del sistema con las herramientas básicas incluidas. No se presentaron errores, y la utilidad del visor quedó confirmada como mecanismo de seguimiento.</w:t>
      </w:r>
    </w:p>
    <w:p w14:paraId="21981AB4" w14:textId="77777777" w:rsidR="000C17F5" w:rsidRPr="000C17F5" w:rsidRDefault="000C17F5" w:rsidP="000C17F5">
      <w:pPr>
        <w:spacing w:after="0" w:line="240" w:lineRule="auto"/>
        <w:jc w:val="both"/>
        <w:rPr>
          <w:rFonts w:ascii="Arial" w:eastAsia="Times New Roman" w:hAnsi="Arial" w:cs="Arial"/>
          <w:sz w:val="24"/>
          <w:szCs w:val="24"/>
          <w:lang w:val="es-ES" w:eastAsia="es-ES"/>
        </w:rPr>
      </w:pPr>
      <w:r w:rsidRPr="000C17F5">
        <w:rPr>
          <w:rFonts w:ascii="Arial" w:eastAsia="Times New Roman" w:hAnsi="Arial" w:cs="Arial"/>
          <w:sz w:val="24"/>
          <w:szCs w:val="24"/>
          <w:lang w:val="es-ES" w:eastAsia="es-ES"/>
        </w:rPr>
        <w:pict w14:anchorId="6A6CA3B6">
          <v:rect id="_x0000_i1063" style="width:0;height:1.5pt" o:hralign="center" o:hrstd="t" o:hr="t" fillcolor="#a0a0a0" stroked="f"/>
        </w:pict>
      </w:r>
    </w:p>
    <w:p w14:paraId="63452888" w14:textId="77777777" w:rsidR="000C17F5" w:rsidRPr="000C17F5" w:rsidRDefault="000C17F5" w:rsidP="000C17F5">
      <w:pPr>
        <w:spacing w:before="100" w:beforeAutospacing="1" w:after="100" w:afterAutospacing="1" w:line="240" w:lineRule="auto"/>
        <w:jc w:val="both"/>
        <w:outlineLvl w:val="3"/>
        <w:rPr>
          <w:rFonts w:ascii="Arial" w:eastAsia="Times New Roman" w:hAnsi="Arial" w:cs="Arial"/>
          <w:b/>
          <w:bCs/>
          <w:sz w:val="24"/>
          <w:szCs w:val="24"/>
          <w:lang w:val="es-ES" w:eastAsia="es-ES"/>
        </w:rPr>
      </w:pPr>
      <w:r w:rsidRPr="000C17F5">
        <w:rPr>
          <w:rFonts w:ascii="Arial" w:eastAsia="Times New Roman" w:hAnsi="Arial" w:cs="Arial"/>
          <w:b/>
          <w:bCs/>
          <w:sz w:val="24"/>
          <w:szCs w:val="24"/>
          <w:lang w:val="es-ES" w:eastAsia="es-ES"/>
        </w:rPr>
        <w:t>2. Revisión de Seguridad del Sistema y Servicios</w:t>
      </w:r>
    </w:p>
    <w:p w14:paraId="6F30D723" w14:textId="77777777" w:rsidR="000C17F5" w:rsidRPr="000C17F5" w:rsidRDefault="000C17F5" w:rsidP="000C17F5">
      <w:pPr>
        <w:spacing w:before="100" w:beforeAutospacing="1" w:after="100" w:afterAutospacing="1" w:line="240" w:lineRule="auto"/>
        <w:jc w:val="both"/>
        <w:rPr>
          <w:rFonts w:ascii="Arial" w:eastAsia="Times New Roman" w:hAnsi="Arial" w:cs="Arial"/>
          <w:sz w:val="24"/>
          <w:szCs w:val="24"/>
          <w:lang w:val="es-ES" w:eastAsia="es-ES"/>
        </w:rPr>
      </w:pPr>
      <w:r w:rsidRPr="000C17F5">
        <w:rPr>
          <w:rFonts w:ascii="Arial" w:eastAsia="Times New Roman" w:hAnsi="Arial" w:cs="Arial"/>
          <w:sz w:val="24"/>
          <w:szCs w:val="24"/>
          <w:lang w:val="es-ES" w:eastAsia="es-ES"/>
        </w:rPr>
        <w:t xml:space="preserve">Se realizó un análisis de amenazas utilizando la </w:t>
      </w:r>
      <w:r w:rsidRPr="000C17F5">
        <w:rPr>
          <w:rFonts w:ascii="Arial" w:eastAsia="Times New Roman" w:hAnsi="Arial" w:cs="Arial"/>
          <w:b/>
          <w:bCs/>
          <w:sz w:val="24"/>
          <w:szCs w:val="24"/>
          <w:lang w:val="es-ES" w:eastAsia="es-ES"/>
        </w:rPr>
        <w:t>Seguridad de Windows</w:t>
      </w:r>
      <w:r w:rsidRPr="000C17F5">
        <w:rPr>
          <w:rFonts w:ascii="Arial" w:eastAsia="Times New Roman" w:hAnsi="Arial" w:cs="Arial"/>
          <w:sz w:val="24"/>
          <w:szCs w:val="24"/>
          <w:lang w:val="es-ES" w:eastAsia="es-ES"/>
        </w:rPr>
        <w:t xml:space="preserve">, que confirmó que el sistema estaba libre de virus o software malicioso. Luego, se accedió a </w:t>
      </w:r>
      <w:proofErr w:type="spellStart"/>
      <w:r w:rsidRPr="000C17F5">
        <w:rPr>
          <w:rFonts w:ascii="Arial" w:eastAsia="Times New Roman" w:hAnsi="Arial" w:cs="Arial"/>
          <w:b/>
          <w:bCs/>
          <w:sz w:val="24"/>
          <w:szCs w:val="24"/>
          <w:lang w:val="es-ES" w:eastAsia="es-ES"/>
        </w:rPr>
        <w:t>services.msc</w:t>
      </w:r>
      <w:proofErr w:type="spellEnd"/>
      <w:r w:rsidRPr="000C17F5">
        <w:rPr>
          <w:rFonts w:ascii="Arial" w:eastAsia="Times New Roman" w:hAnsi="Arial" w:cs="Arial"/>
          <w:sz w:val="24"/>
          <w:szCs w:val="24"/>
          <w:lang w:val="es-ES" w:eastAsia="es-ES"/>
        </w:rPr>
        <w:t xml:space="preserve"> para revisar los servicios activos.</w:t>
      </w:r>
    </w:p>
    <w:p w14:paraId="3FBA4743" w14:textId="77777777" w:rsidR="000C17F5" w:rsidRPr="000C17F5" w:rsidRDefault="000C17F5" w:rsidP="000C17F5">
      <w:pPr>
        <w:spacing w:before="100" w:beforeAutospacing="1" w:after="100" w:afterAutospacing="1" w:line="240" w:lineRule="auto"/>
        <w:jc w:val="both"/>
        <w:rPr>
          <w:rFonts w:ascii="Arial" w:eastAsia="Times New Roman" w:hAnsi="Arial" w:cs="Arial"/>
          <w:sz w:val="24"/>
          <w:szCs w:val="24"/>
          <w:lang w:val="es-ES" w:eastAsia="es-ES"/>
        </w:rPr>
      </w:pPr>
      <w:r w:rsidRPr="000C17F5">
        <w:rPr>
          <w:rFonts w:ascii="Arial" w:eastAsia="Times New Roman" w:hAnsi="Arial" w:cs="Arial"/>
          <w:sz w:val="24"/>
          <w:szCs w:val="24"/>
          <w:lang w:val="es-ES" w:eastAsia="es-ES"/>
        </w:rPr>
        <w:lastRenderedPageBreak/>
        <w:t>Durante esta revisión, se detectaron y desactivaron dos servicios innecesarios:</w:t>
      </w:r>
    </w:p>
    <w:p w14:paraId="684C9E65" w14:textId="77777777" w:rsidR="000C17F5" w:rsidRPr="000C17F5" w:rsidRDefault="000C17F5" w:rsidP="000C17F5">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r w:rsidRPr="000C17F5">
        <w:rPr>
          <w:rFonts w:ascii="Arial" w:eastAsia="Times New Roman" w:hAnsi="Arial" w:cs="Arial"/>
          <w:b/>
          <w:bCs/>
          <w:sz w:val="24"/>
          <w:szCs w:val="24"/>
          <w:lang w:val="es-ES" w:eastAsia="es-ES"/>
        </w:rPr>
        <w:t>Fax</w:t>
      </w:r>
    </w:p>
    <w:p w14:paraId="5E65665A" w14:textId="77777777" w:rsidR="000C17F5" w:rsidRPr="000C17F5" w:rsidRDefault="000C17F5" w:rsidP="000C17F5">
      <w:pPr>
        <w:numPr>
          <w:ilvl w:val="0"/>
          <w:numId w:val="10"/>
        </w:numPr>
        <w:spacing w:before="100" w:beforeAutospacing="1" w:after="100" w:afterAutospacing="1" w:line="240" w:lineRule="auto"/>
        <w:jc w:val="both"/>
        <w:rPr>
          <w:rFonts w:ascii="Arial" w:eastAsia="Times New Roman" w:hAnsi="Arial" w:cs="Arial"/>
          <w:sz w:val="24"/>
          <w:szCs w:val="24"/>
          <w:lang w:val="es-ES" w:eastAsia="es-ES"/>
        </w:rPr>
      </w:pPr>
      <w:r w:rsidRPr="000C17F5">
        <w:rPr>
          <w:rFonts w:ascii="Arial" w:eastAsia="Times New Roman" w:hAnsi="Arial" w:cs="Arial"/>
          <w:b/>
          <w:bCs/>
          <w:sz w:val="24"/>
          <w:szCs w:val="24"/>
          <w:lang w:val="es-ES" w:eastAsia="es-ES"/>
        </w:rPr>
        <w:t>Indexado de búsqueda</w:t>
      </w:r>
    </w:p>
    <w:p w14:paraId="7314667B" w14:textId="77777777" w:rsidR="000C17F5" w:rsidRPr="000C17F5" w:rsidRDefault="000C17F5" w:rsidP="000C17F5">
      <w:pPr>
        <w:spacing w:before="100" w:beforeAutospacing="1" w:after="100" w:afterAutospacing="1" w:line="240" w:lineRule="auto"/>
        <w:jc w:val="both"/>
        <w:rPr>
          <w:rFonts w:ascii="Arial" w:eastAsia="Times New Roman" w:hAnsi="Arial" w:cs="Arial"/>
          <w:sz w:val="24"/>
          <w:szCs w:val="24"/>
          <w:lang w:val="es-ES" w:eastAsia="es-ES"/>
        </w:rPr>
      </w:pPr>
      <w:r w:rsidRPr="000C17F5">
        <w:rPr>
          <w:rFonts w:ascii="Arial" w:eastAsia="Times New Roman" w:hAnsi="Arial" w:cs="Arial"/>
          <w:sz w:val="24"/>
          <w:szCs w:val="24"/>
          <w:lang w:val="es-ES" w:eastAsia="es-ES"/>
        </w:rPr>
        <w:t xml:space="preserve">Esto ayudó a liberar recursos del sistema sin afectar su funcionamiento. Además, se verificó que </w:t>
      </w:r>
      <w:r w:rsidRPr="000C17F5">
        <w:rPr>
          <w:rFonts w:ascii="Arial" w:eastAsia="Times New Roman" w:hAnsi="Arial" w:cs="Arial"/>
          <w:b/>
          <w:bCs/>
          <w:sz w:val="24"/>
          <w:szCs w:val="24"/>
          <w:lang w:val="es-ES" w:eastAsia="es-ES"/>
        </w:rPr>
        <w:t xml:space="preserve">Windows </w:t>
      </w:r>
      <w:proofErr w:type="spellStart"/>
      <w:r w:rsidRPr="000C17F5">
        <w:rPr>
          <w:rFonts w:ascii="Arial" w:eastAsia="Times New Roman" w:hAnsi="Arial" w:cs="Arial"/>
          <w:b/>
          <w:bCs/>
          <w:sz w:val="24"/>
          <w:szCs w:val="24"/>
          <w:lang w:val="es-ES" w:eastAsia="es-ES"/>
        </w:rPr>
        <w:t>Update</w:t>
      </w:r>
      <w:proofErr w:type="spellEnd"/>
      <w:r w:rsidRPr="000C17F5">
        <w:rPr>
          <w:rFonts w:ascii="Arial" w:eastAsia="Times New Roman" w:hAnsi="Arial" w:cs="Arial"/>
          <w:sz w:val="24"/>
          <w:szCs w:val="24"/>
          <w:lang w:val="es-ES" w:eastAsia="es-ES"/>
        </w:rPr>
        <w:t xml:space="preserve"> no presentaba errores y se mantenía actualizado. Estas acciones mejoraron el rendimiento del equipo y redujeron riesgos de vulnerabilidad.</w:t>
      </w:r>
    </w:p>
    <w:p w14:paraId="70AC6A14" w14:textId="77777777" w:rsidR="000C17F5" w:rsidRPr="000C17F5" w:rsidRDefault="000C17F5" w:rsidP="000C17F5">
      <w:pPr>
        <w:spacing w:after="0" w:line="240" w:lineRule="auto"/>
        <w:jc w:val="both"/>
        <w:rPr>
          <w:rFonts w:ascii="Arial" w:eastAsia="Times New Roman" w:hAnsi="Arial" w:cs="Arial"/>
          <w:sz w:val="24"/>
          <w:szCs w:val="24"/>
          <w:lang w:val="es-ES" w:eastAsia="es-ES"/>
        </w:rPr>
      </w:pPr>
      <w:r w:rsidRPr="000C17F5">
        <w:rPr>
          <w:rFonts w:ascii="Arial" w:eastAsia="Times New Roman" w:hAnsi="Arial" w:cs="Arial"/>
          <w:sz w:val="24"/>
          <w:szCs w:val="24"/>
          <w:lang w:val="es-ES" w:eastAsia="es-ES"/>
        </w:rPr>
        <w:pict w14:anchorId="64D16125">
          <v:rect id="_x0000_i1064" style="width:0;height:1.5pt" o:hralign="center" o:hrstd="t" o:hr="t" fillcolor="#a0a0a0" stroked="f"/>
        </w:pict>
      </w:r>
    </w:p>
    <w:p w14:paraId="216E629A" w14:textId="77777777" w:rsidR="000C17F5" w:rsidRPr="000C17F5" w:rsidRDefault="000C17F5" w:rsidP="000C17F5">
      <w:pPr>
        <w:spacing w:before="100" w:beforeAutospacing="1" w:after="100" w:afterAutospacing="1" w:line="240" w:lineRule="auto"/>
        <w:jc w:val="both"/>
        <w:outlineLvl w:val="3"/>
        <w:rPr>
          <w:rFonts w:ascii="Arial" w:eastAsia="Times New Roman" w:hAnsi="Arial" w:cs="Arial"/>
          <w:b/>
          <w:bCs/>
          <w:sz w:val="24"/>
          <w:szCs w:val="24"/>
          <w:lang w:val="es-ES" w:eastAsia="es-ES"/>
        </w:rPr>
      </w:pPr>
      <w:r w:rsidRPr="000C17F5">
        <w:rPr>
          <w:rFonts w:ascii="Arial" w:eastAsia="Times New Roman" w:hAnsi="Arial" w:cs="Arial"/>
          <w:b/>
          <w:bCs/>
          <w:sz w:val="24"/>
          <w:szCs w:val="24"/>
          <w:lang w:val="es-ES" w:eastAsia="es-ES"/>
        </w:rPr>
        <w:t>3. Validación de la Restauración del Sistema</w:t>
      </w:r>
    </w:p>
    <w:p w14:paraId="22C95FA0" w14:textId="5FEBE33A" w:rsidR="000C17F5" w:rsidRPr="000C17F5" w:rsidRDefault="000C17F5" w:rsidP="000C17F5">
      <w:pPr>
        <w:spacing w:before="100" w:beforeAutospacing="1" w:after="100" w:afterAutospacing="1" w:line="240" w:lineRule="auto"/>
        <w:jc w:val="both"/>
        <w:rPr>
          <w:rFonts w:ascii="Arial" w:eastAsia="Times New Roman" w:hAnsi="Arial" w:cs="Arial"/>
          <w:sz w:val="24"/>
          <w:szCs w:val="24"/>
          <w:lang w:val="es-ES" w:eastAsia="es-ES"/>
        </w:rPr>
      </w:pPr>
      <w:r w:rsidRPr="000C17F5">
        <w:rPr>
          <w:rFonts w:ascii="Arial" w:eastAsia="Times New Roman" w:hAnsi="Arial" w:cs="Arial"/>
          <w:sz w:val="24"/>
          <w:szCs w:val="24"/>
          <w:lang w:val="es-ES" w:eastAsia="es-ES"/>
        </w:rPr>
        <w:t xml:space="preserve">Para comprobar la funcionalidad de restauración, se creó un </w:t>
      </w:r>
      <w:r w:rsidRPr="000C17F5">
        <w:rPr>
          <w:rFonts w:ascii="Arial" w:eastAsia="Times New Roman" w:hAnsi="Arial" w:cs="Arial"/>
          <w:b/>
          <w:bCs/>
          <w:sz w:val="24"/>
          <w:szCs w:val="24"/>
          <w:lang w:val="es-ES" w:eastAsia="es-ES"/>
        </w:rPr>
        <w:t>punto de restauración</w:t>
      </w:r>
      <w:r w:rsidRPr="000C17F5">
        <w:rPr>
          <w:rFonts w:ascii="Arial" w:eastAsia="Times New Roman" w:hAnsi="Arial" w:cs="Arial"/>
          <w:sz w:val="24"/>
          <w:szCs w:val="24"/>
          <w:lang w:val="es-ES" w:eastAsia="es-ES"/>
        </w:rPr>
        <w:t xml:space="preserve"> llamado </w:t>
      </w:r>
      <w:r w:rsidRPr="000C17F5">
        <w:rPr>
          <w:rFonts w:ascii="Arial" w:eastAsia="Times New Roman" w:hAnsi="Arial" w:cs="Arial"/>
          <w:sz w:val="20"/>
          <w:szCs w:val="20"/>
          <w:lang w:val="es-ES" w:eastAsia="es-ES"/>
        </w:rPr>
        <w:t>Informes_lab_4</w:t>
      </w:r>
      <w:r w:rsidRPr="000C17F5">
        <w:rPr>
          <w:rFonts w:ascii="Arial" w:eastAsia="Times New Roman" w:hAnsi="Arial" w:cs="Arial"/>
          <w:sz w:val="24"/>
          <w:szCs w:val="24"/>
          <w:lang w:val="es-ES" w:eastAsia="es-ES"/>
        </w:rPr>
        <w:t xml:space="preserve"> Después, se realizaron modificaciones simples al sistema (como cambiar archivos y configuraciones).</w:t>
      </w:r>
    </w:p>
    <w:p w14:paraId="22664103" w14:textId="77777777" w:rsidR="000C17F5" w:rsidRPr="000C17F5" w:rsidRDefault="000C17F5" w:rsidP="000C17F5">
      <w:pPr>
        <w:spacing w:before="100" w:beforeAutospacing="1" w:after="100" w:afterAutospacing="1" w:line="240" w:lineRule="auto"/>
        <w:jc w:val="both"/>
        <w:rPr>
          <w:rFonts w:ascii="Arial" w:eastAsia="Times New Roman" w:hAnsi="Arial" w:cs="Arial"/>
          <w:sz w:val="24"/>
          <w:szCs w:val="24"/>
          <w:lang w:val="es-ES" w:eastAsia="es-ES"/>
        </w:rPr>
      </w:pPr>
      <w:r w:rsidRPr="000C17F5">
        <w:rPr>
          <w:rFonts w:ascii="Arial" w:eastAsia="Times New Roman" w:hAnsi="Arial" w:cs="Arial"/>
          <w:sz w:val="24"/>
          <w:szCs w:val="24"/>
          <w:lang w:val="es-ES" w:eastAsia="es-ES"/>
        </w:rPr>
        <w:t>Posteriormente, se restauró el sistema desde el punto creado. El proceso fue exitoso: todos los cambios fueron revertidos y no se presentaron errores. Este ejercicio demostró que los puntos de restauración son una herramienta eficaz para prevenir pérdidas o daños cuando se realizan ajustes no deseados.</w:t>
      </w:r>
    </w:p>
    <w:p w14:paraId="47D8D94B" w14:textId="77777777" w:rsidR="000C17F5" w:rsidRPr="000C17F5" w:rsidRDefault="000C17F5" w:rsidP="000C17F5">
      <w:pPr>
        <w:spacing w:after="0" w:line="240" w:lineRule="auto"/>
        <w:jc w:val="both"/>
        <w:rPr>
          <w:rFonts w:ascii="Arial" w:eastAsia="Times New Roman" w:hAnsi="Arial" w:cs="Arial"/>
          <w:sz w:val="24"/>
          <w:szCs w:val="24"/>
          <w:lang w:val="es-ES" w:eastAsia="es-ES"/>
        </w:rPr>
      </w:pPr>
      <w:r w:rsidRPr="000C17F5">
        <w:rPr>
          <w:rFonts w:ascii="Arial" w:eastAsia="Times New Roman" w:hAnsi="Arial" w:cs="Arial"/>
          <w:sz w:val="24"/>
          <w:szCs w:val="24"/>
          <w:lang w:val="es-ES" w:eastAsia="es-ES"/>
        </w:rPr>
        <w:pict w14:anchorId="4F88B516">
          <v:rect id="_x0000_i1065" style="width:0;height:1.5pt" o:hralign="center" o:hrstd="t" o:hr="t" fillcolor="#a0a0a0" stroked="f"/>
        </w:pict>
      </w:r>
    </w:p>
    <w:p w14:paraId="6514FDD7" w14:textId="77777777" w:rsidR="000C17F5" w:rsidRPr="000C17F5" w:rsidRDefault="000C17F5" w:rsidP="000C17F5">
      <w:pPr>
        <w:spacing w:before="100" w:beforeAutospacing="1" w:after="100" w:afterAutospacing="1" w:line="240" w:lineRule="auto"/>
        <w:jc w:val="both"/>
        <w:outlineLvl w:val="2"/>
        <w:rPr>
          <w:rFonts w:ascii="Arial" w:eastAsia="Times New Roman" w:hAnsi="Arial" w:cs="Arial"/>
          <w:b/>
          <w:bCs/>
          <w:sz w:val="27"/>
          <w:szCs w:val="27"/>
          <w:lang w:val="es-ES" w:eastAsia="es-ES"/>
        </w:rPr>
      </w:pPr>
      <w:r w:rsidRPr="000C17F5">
        <w:rPr>
          <w:rFonts w:ascii="Arial" w:eastAsia="Times New Roman" w:hAnsi="Arial" w:cs="Arial"/>
          <w:b/>
          <w:bCs/>
          <w:sz w:val="27"/>
          <w:szCs w:val="27"/>
          <w:lang w:val="es-ES" w:eastAsia="es-ES"/>
        </w:rPr>
        <w:t>Analogía Simple</w:t>
      </w:r>
    </w:p>
    <w:p w14:paraId="715B1B03" w14:textId="77777777" w:rsidR="000C17F5" w:rsidRPr="000C17F5" w:rsidRDefault="000C17F5" w:rsidP="000C17F5">
      <w:pPr>
        <w:spacing w:before="100" w:beforeAutospacing="1" w:after="100" w:afterAutospacing="1" w:line="240" w:lineRule="auto"/>
        <w:jc w:val="both"/>
        <w:rPr>
          <w:rFonts w:ascii="Arial" w:eastAsia="Times New Roman" w:hAnsi="Arial" w:cs="Arial"/>
          <w:sz w:val="24"/>
          <w:szCs w:val="24"/>
          <w:lang w:val="es-ES" w:eastAsia="es-ES"/>
        </w:rPr>
      </w:pPr>
      <w:r w:rsidRPr="000C17F5">
        <w:rPr>
          <w:rFonts w:ascii="Arial" w:eastAsia="Times New Roman" w:hAnsi="Arial" w:cs="Arial"/>
          <w:sz w:val="24"/>
          <w:szCs w:val="24"/>
          <w:lang w:val="es-ES" w:eastAsia="es-ES"/>
        </w:rPr>
        <w:t xml:space="preserve">Cuidar el sistema operativo es como cuidar una </w:t>
      </w:r>
      <w:r w:rsidRPr="000C17F5">
        <w:rPr>
          <w:rFonts w:ascii="Arial" w:eastAsia="Times New Roman" w:hAnsi="Arial" w:cs="Arial"/>
          <w:b/>
          <w:bCs/>
          <w:sz w:val="24"/>
          <w:szCs w:val="24"/>
          <w:lang w:val="es-ES" w:eastAsia="es-ES"/>
        </w:rPr>
        <w:t>mochila escolar</w:t>
      </w:r>
      <w:r w:rsidRPr="000C17F5">
        <w:rPr>
          <w:rFonts w:ascii="Arial" w:eastAsia="Times New Roman" w:hAnsi="Arial" w:cs="Arial"/>
          <w:sz w:val="24"/>
          <w:szCs w:val="24"/>
          <w:lang w:val="es-ES" w:eastAsia="es-ES"/>
        </w:rPr>
        <w:t>:</w:t>
      </w:r>
    </w:p>
    <w:p w14:paraId="4F28303C" w14:textId="77777777" w:rsidR="000C17F5" w:rsidRPr="000C17F5" w:rsidRDefault="000C17F5" w:rsidP="000C17F5">
      <w:pPr>
        <w:numPr>
          <w:ilvl w:val="0"/>
          <w:numId w:val="11"/>
        </w:numPr>
        <w:spacing w:before="100" w:beforeAutospacing="1" w:after="100" w:afterAutospacing="1" w:line="240" w:lineRule="auto"/>
        <w:jc w:val="both"/>
        <w:rPr>
          <w:rFonts w:ascii="Arial" w:eastAsia="Times New Roman" w:hAnsi="Arial" w:cs="Arial"/>
          <w:sz w:val="24"/>
          <w:szCs w:val="24"/>
          <w:lang w:val="es-ES" w:eastAsia="es-ES"/>
        </w:rPr>
      </w:pPr>
      <w:r w:rsidRPr="000C17F5">
        <w:rPr>
          <w:rFonts w:ascii="Arial" w:eastAsia="Times New Roman" w:hAnsi="Arial" w:cs="Arial"/>
          <w:sz w:val="24"/>
          <w:szCs w:val="24"/>
          <w:lang w:val="es-ES" w:eastAsia="es-ES"/>
        </w:rPr>
        <w:t xml:space="preserve">El </w:t>
      </w:r>
      <w:r w:rsidRPr="000C17F5">
        <w:rPr>
          <w:rFonts w:ascii="Arial" w:eastAsia="Times New Roman" w:hAnsi="Arial" w:cs="Arial"/>
          <w:b/>
          <w:bCs/>
          <w:sz w:val="24"/>
          <w:szCs w:val="24"/>
          <w:lang w:val="es-ES" w:eastAsia="es-ES"/>
        </w:rPr>
        <w:t>Visor de eventos</w:t>
      </w:r>
      <w:r w:rsidRPr="000C17F5">
        <w:rPr>
          <w:rFonts w:ascii="Arial" w:eastAsia="Times New Roman" w:hAnsi="Arial" w:cs="Arial"/>
          <w:sz w:val="24"/>
          <w:szCs w:val="24"/>
          <w:lang w:val="es-ES" w:eastAsia="es-ES"/>
        </w:rPr>
        <w:t xml:space="preserve"> es como un cuaderno donde </w:t>
      </w:r>
      <w:proofErr w:type="spellStart"/>
      <w:r w:rsidRPr="000C17F5">
        <w:rPr>
          <w:rFonts w:ascii="Arial" w:eastAsia="Times New Roman" w:hAnsi="Arial" w:cs="Arial"/>
          <w:sz w:val="24"/>
          <w:szCs w:val="24"/>
          <w:lang w:val="es-ES" w:eastAsia="es-ES"/>
        </w:rPr>
        <w:t>anotás</w:t>
      </w:r>
      <w:proofErr w:type="spellEnd"/>
      <w:r w:rsidRPr="000C17F5">
        <w:rPr>
          <w:rFonts w:ascii="Arial" w:eastAsia="Times New Roman" w:hAnsi="Arial" w:cs="Arial"/>
          <w:sz w:val="24"/>
          <w:szCs w:val="24"/>
          <w:lang w:val="es-ES" w:eastAsia="es-ES"/>
        </w:rPr>
        <w:t xml:space="preserve"> quién usó la mochila y cuándo.</w:t>
      </w:r>
    </w:p>
    <w:p w14:paraId="53CF483C" w14:textId="77777777" w:rsidR="000C17F5" w:rsidRPr="000C17F5" w:rsidRDefault="000C17F5" w:rsidP="000C17F5">
      <w:pPr>
        <w:numPr>
          <w:ilvl w:val="0"/>
          <w:numId w:val="11"/>
        </w:numPr>
        <w:spacing w:before="100" w:beforeAutospacing="1" w:after="100" w:afterAutospacing="1" w:line="240" w:lineRule="auto"/>
        <w:jc w:val="both"/>
        <w:rPr>
          <w:rFonts w:ascii="Arial" w:eastAsia="Times New Roman" w:hAnsi="Arial" w:cs="Arial"/>
          <w:sz w:val="24"/>
          <w:szCs w:val="24"/>
          <w:lang w:val="es-ES" w:eastAsia="es-ES"/>
        </w:rPr>
      </w:pPr>
      <w:r w:rsidRPr="000C17F5">
        <w:rPr>
          <w:rFonts w:ascii="Arial" w:eastAsia="Times New Roman" w:hAnsi="Arial" w:cs="Arial"/>
          <w:sz w:val="24"/>
          <w:szCs w:val="24"/>
          <w:lang w:val="es-ES" w:eastAsia="es-ES"/>
        </w:rPr>
        <w:t xml:space="preserve">La </w:t>
      </w:r>
      <w:r w:rsidRPr="000C17F5">
        <w:rPr>
          <w:rFonts w:ascii="Arial" w:eastAsia="Times New Roman" w:hAnsi="Arial" w:cs="Arial"/>
          <w:b/>
          <w:bCs/>
          <w:sz w:val="24"/>
          <w:szCs w:val="24"/>
          <w:lang w:val="es-ES" w:eastAsia="es-ES"/>
        </w:rPr>
        <w:t>Seguridad de Windows</w:t>
      </w:r>
      <w:r w:rsidRPr="000C17F5">
        <w:rPr>
          <w:rFonts w:ascii="Arial" w:eastAsia="Times New Roman" w:hAnsi="Arial" w:cs="Arial"/>
          <w:sz w:val="24"/>
          <w:szCs w:val="24"/>
          <w:lang w:val="es-ES" w:eastAsia="es-ES"/>
        </w:rPr>
        <w:t xml:space="preserve"> es revisar todos los días que no tenga nada peligroso adentro.</w:t>
      </w:r>
    </w:p>
    <w:p w14:paraId="521308DA" w14:textId="77777777" w:rsidR="000C17F5" w:rsidRPr="000C17F5" w:rsidRDefault="000C17F5" w:rsidP="000C17F5">
      <w:pPr>
        <w:numPr>
          <w:ilvl w:val="0"/>
          <w:numId w:val="11"/>
        </w:numPr>
        <w:spacing w:before="100" w:beforeAutospacing="1" w:after="100" w:afterAutospacing="1" w:line="240" w:lineRule="auto"/>
        <w:jc w:val="both"/>
        <w:rPr>
          <w:rFonts w:ascii="Arial" w:eastAsia="Times New Roman" w:hAnsi="Arial" w:cs="Arial"/>
          <w:sz w:val="24"/>
          <w:szCs w:val="24"/>
          <w:lang w:val="es-ES" w:eastAsia="es-ES"/>
        </w:rPr>
      </w:pPr>
      <w:r w:rsidRPr="000C17F5">
        <w:rPr>
          <w:rFonts w:ascii="Arial" w:eastAsia="Times New Roman" w:hAnsi="Arial" w:cs="Arial"/>
          <w:sz w:val="24"/>
          <w:szCs w:val="24"/>
          <w:lang w:val="es-ES" w:eastAsia="es-ES"/>
        </w:rPr>
        <w:t xml:space="preserve">La </w:t>
      </w:r>
      <w:r w:rsidRPr="000C17F5">
        <w:rPr>
          <w:rFonts w:ascii="Arial" w:eastAsia="Times New Roman" w:hAnsi="Arial" w:cs="Arial"/>
          <w:b/>
          <w:bCs/>
          <w:sz w:val="24"/>
          <w:szCs w:val="24"/>
          <w:lang w:val="es-ES" w:eastAsia="es-ES"/>
        </w:rPr>
        <w:t>Restauración del sistema</w:t>
      </w:r>
      <w:r w:rsidRPr="000C17F5">
        <w:rPr>
          <w:rFonts w:ascii="Arial" w:eastAsia="Times New Roman" w:hAnsi="Arial" w:cs="Arial"/>
          <w:sz w:val="24"/>
          <w:szCs w:val="24"/>
          <w:lang w:val="es-ES" w:eastAsia="es-ES"/>
        </w:rPr>
        <w:t xml:space="preserve"> es como tener una foto de cómo estaba la mochila al empezar el día: si alguien mete algo raro o cambia el orden, </w:t>
      </w:r>
      <w:proofErr w:type="spellStart"/>
      <w:r w:rsidRPr="000C17F5">
        <w:rPr>
          <w:rFonts w:ascii="Arial" w:eastAsia="Times New Roman" w:hAnsi="Arial" w:cs="Arial"/>
          <w:sz w:val="24"/>
          <w:szCs w:val="24"/>
          <w:lang w:val="es-ES" w:eastAsia="es-ES"/>
        </w:rPr>
        <w:t>podés</w:t>
      </w:r>
      <w:proofErr w:type="spellEnd"/>
      <w:r w:rsidRPr="000C17F5">
        <w:rPr>
          <w:rFonts w:ascii="Arial" w:eastAsia="Times New Roman" w:hAnsi="Arial" w:cs="Arial"/>
          <w:sz w:val="24"/>
          <w:szCs w:val="24"/>
          <w:lang w:val="es-ES" w:eastAsia="es-ES"/>
        </w:rPr>
        <w:t xml:space="preserve"> volver a dejarla como estaba.</w:t>
      </w:r>
    </w:p>
    <w:p w14:paraId="3F4771FB" w14:textId="77777777" w:rsidR="000C17F5" w:rsidRPr="000C17F5" w:rsidRDefault="000C17F5" w:rsidP="000C17F5">
      <w:pPr>
        <w:spacing w:before="100" w:beforeAutospacing="1" w:after="100" w:afterAutospacing="1" w:line="240" w:lineRule="auto"/>
        <w:jc w:val="both"/>
        <w:rPr>
          <w:rFonts w:ascii="Arial" w:eastAsia="Times New Roman" w:hAnsi="Arial" w:cs="Arial"/>
          <w:sz w:val="24"/>
          <w:szCs w:val="24"/>
          <w:lang w:val="es-ES" w:eastAsia="es-ES"/>
        </w:rPr>
      </w:pPr>
      <w:r w:rsidRPr="000C17F5">
        <w:rPr>
          <w:rFonts w:ascii="Arial" w:eastAsia="Times New Roman" w:hAnsi="Arial" w:cs="Arial"/>
          <w:sz w:val="24"/>
          <w:szCs w:val="24"/>
          <w:lang w:val="es-ES" w:eastAsia="es-ES"/>
        </w:rPr>
        <w:t xml:space="preserve">Aunque la mochila no sea la más cara o moderna, si la </w:t>
      </w:r>
      <w:proofErr w:type="spellStart"/>
      <w:r w:rsidRPr="000C17F5">
        <w:rPr>
          <w:rFonts w:ascii="Arial" w:eastAsia="Times New Roman" w:hAnsi="Arial" w:cs="Arial"/>
          <w:sz w:val="24"/>
          <w:szCs w:val="24"/>
          <w:lang w:val="es-ES" w:eastAsia="es-ES"/>
        </w:rPr>
        <w:t>cuidás</w:t>
      </w:r>
      <w:proofErr w:type="spellEnd"/>
      <w:r w:rsidRPr="000C17F5">
        <w:rPr>
          <w:rFonts w:ascii="Arial" w:eastAsia="Times New Roman" w:hAnsi="Arial" w:cs="Arial"/>
          <w:sz w:val="24"/>
          <w:szCs w:val="24"/>
          <w:lang w:val="es-ES" w:eastAsia="es-ES"/>
        </w:rPr>
        <w:t xml:space="preserve"> bien, siempre va a estar lista para usarse.</w:t>
      </w:r>
    </w:p>
    <w:p w14:paraId="32EC7B68" w14:textId="77777777" w:rsidR="000C17F5" w:rsidRPr="000C17F5" w:rsidRDefault="000C17F5" w:rsidP="000C17F5">
      <w:pPr>
        <w:spacing w:after="0" w:line="240" w:lineRule="auto"/>
        <w:jc w:val="both"/>
        <w:rPr>
          <w:rFonts w:ascii="Arial" w:eastAsia="Times New Roman" w:hAnsi="Arial" w:cs="Arial"/>
          <w:sz w:val="24"/>
          <w:szCs w:val="24"/>
          <w:lang w:val="es-ES" w:eastAsia="es-ES"/>
        </w:rPr>
      </w:pPr>
      <w:r w:rsidRPr="000C17F5">
        <w:rPr>
          <w:rFonts w:ascii="Arial" w:eastAsia="Times New Roman" w:hAnsi="Arial" w:cs="Arial"/>
          <w:sz w:val="24"/>
          <w:szCs w:val="24"/>
          <w:lang w:val="es-ES" w:eastAsia="es-ES"/>
        </w:rPr>
        <w:pict w14:anchorId="4A97F55E">
          <v:rect id="_x0000_i1066" style="width:0;height:1.5pt" o:hralign="center" o:hrstd="t" o:hr="t" fillcolor="#a0a0a0" stroked="f"/>
        </w:pict>
      </w:r>
    </w:p>
    <w:p w14:paraId="35471ABA" w14:textId="77777777" w:rsidR="000C17F5" w:rsidRPr="000C17F5" w:rsidRDefault="000C17F5" w:rsidP="000C17F5">
      <w:pPr>
        <w:spacing w:before="100" w:beforeAutospacing="1" w:after="100" w:afterAutospacing="1" w:line="240" w:lineRule="auto"/>
        <w:jc w:val="both"/>
        <w:outlineLvl w:val="2"/>
        <w:rPr>
          <w:rFonts w:ascii="Arial" w:eastAsia="Times New Roman" w:hAnsi="Arial" w:cs="Arial"/>
          <w:b/>
          <w:bCs/>
          <w:sz w:val="27"/>
          <w:szCs w:val="27"/>
          <w:lang w:val="es-ES" w:eastAsia="es-ES"/>
        </w:rPr>
      </w:pPr>
      <w:r w:rsidRPr="000C17F5">
        <w:rPr>
          <w:rFonts w:ascii="Arial" w:eastAsia="Times New Roman" w:hAnsi="Arial" w:cs="Arial"/>
          <w:b/>
          <w:bCs/>
          <w:sz w:val="27"/>
          <w:szCs w:val="27"/>
          <w:lang w:val="es-ES" w:eastAsia="es-ES"/>
        </w:rPr>
        <w:t>Conclusión</w:t>
      </w:r>
    </w:p>
    <w:p w14:paraId="03D9122A" w14:textId="77777777" w:rsidR="000C17F5" w:rsidRPr="000C17F5" w:rsidRDefault="000C17F5" w:rsidP="000C17F5">
      <w:pPr>
        <w:spacing w:before="100" w:beforeAutospacing="1" w:after="100" w:afterAutospacing="1" w:line="240" w:lineRule="auto"/>
        <w:jc w:val="both"/>
        <w:rPr>
          <w:rFonts w:ascii="Arial" w:eastAsia="Times New Roman" w:hAnsi="Arial" w:cs="Arial"/>
          <w:sz w:val="24"/>
          <w:szCs w:val="24"/>
          <w:lang w:val="es-ES" w:eastAsia="es-ES"/>
        </w:rPr>
      </w:pPr>
      <w:r w:rsidRPr="000C17F5">
        <w:rPr>
          <w:rFonts w:ascii="Arial" w:eastAsia="Times New Roman" w:hAnsi="Arial" w:cs="Arial"/>
          <w:sz w:val="24"/>
          <w:szCs w:val="24"/>
          <w:lang w:val="es-ES" w:eastAsia="es-ES"/>
        </w:rPr>
        <w:t xml:space="preserve">Las pruebas realizadas muestran que es posible mantener la seguridad y estabilidad de un sistema operativo sin necesidad de herramientas externas o </w:t>
      </w:r>
      <w:r w:rsidRPr="000C17F5">
        <w:rPr>
          <w:rFonts w:ascii="Arial" w:eastAsia="Times New Roman" w:hAnsi="Arial" w:cs="Arial"/>
          <w:sz w:val="24"/>
          <w:szCs w:val="24"/>
          <w:lang w:val="es-ES" w:eastAsia="es-ES"/>
        </w:rPr>
        <w:lastRenderedPageBreak/>
        <w:t>versiones avanzadas. Basta con conocer y utilizar correctamente las funciones integradas del sistema.</w:t>
      </w:r>
    </w:p>
    <w:p w14:paraId="399A7866" w14:textId="77777777" w:rsidR="000C17F5" w:rsidRPr="000C17F5" w:rsidRDefault="000C17F5" w:rsidP="000C17F5">
      <w:pPr>
        <w:spacing w:before="100" w:beforeAutospacing="1" w:after="100" w:afterAutospacing="1" w:line="240" w:lineRule="auto"/>
        <w:jc w:val="both"/>
        <w:rPr>
          <w:rFonts w:ascii="Arial" w:eastAsia="Times New Roman" w:hAnsi="Arial" w:cs="Arial"/>
          <w:sz w:val="24"/>
          <w:szCs w:val="24"/>
          <w:lang w:val="es-ES" w:eastAsia="es-ES"/>
        </w:rPr>
      </w:pPr>
      <w:r w:rsidRPr="000C17F5">
        <w:rPr>
          <w:rFonts w:ascii="Arial" w:eastAsia="Times New Roman" w:hAnsi="Arial" w:cs="Arial"/>
          <w:sz w:val="24"/>
          <w:szCs w:val="24"/>
          <w:lang w:val="es-ES" w:eastAsia="es-ES"/>
        </w:rPr>
        <w:t xml:space="preserve">El Visor de eventos, la Seguridad de Windows y la Restauración del sistema demostraron ser herramientas confiables. Este trabajo confirma que, con un enfoque preventivo y responsable, cualquier usuario puede proteger su equipo, optimizar su rendimiento y prevenir errores, </w:t>
      </w:r>
      <w:r w:rsidRPr="000C17F5">
        <w:rPr>
          <w:rFonts w:ascii="Arial" w:eastAsia="Times New Roman" w:hAnsi="Arial" w:cs="Arial"/>
          <w:b/>
          <w:bCs/>
          <w:sz w:val="24"/>
          <w:szCs w:val="24"/>
          <w:lang w:val="es-ES" w:eastAsia="es-ES"/>
        </w:rPr>
        <w:t>cerrando así con broche de oro una práctica fundamental para el manejo técnico de sistemas</w:t>
      </w:r>
      <w:r w:rsidRPr="000C17F5">
        <w:rPr>
          <w:rFonts w:ascii="Arial" w:eastAsia="Times New Roman" w:hAnsi="Arial" w:cs="Arial"/>
          <w:sz w:val="24"/>
          <w:szCs w:val="24"/>
          <w:lang w:val="es-ES" w:eastAsia="es-ES"/>
        </w:rPr>
        <w:t>.</w:t>
      </w:r>
    </w:p>
    <w:p w14:paraId="342E1D6A" w14:textId="7FCF7C06" w:rsidR="00F851F9" w:rsidRDefault="00F851F9" w:rsidP="000C17F5"/>
    <w:sectPr w:rsidR="00F851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5A83C8C"/>
    <w:multiLevelType w:val="multilevel"/>
    <w:tmpl w:val="2388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917F5F"/>
    <w:multiLevelType w:val="multilevel"/>
    <w:tmpl w:val="41F8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C17F5"/>
    <w:rsid w:val="0015074B"/>
    <w:rsid w:val="0029639D"/>
    <w:rsid w:val="00326F90"/>
    <w:rsid w:val="003D3F96"/>
    <w:rsid w:val="007F150A"/>
    <w:rsid w:val="00AA1D8D"/>
    <w:rsid w:val="00B47730"/>
    <w:rsid w:val="00CB0664"/>
    <w:rsid w:val="00F851F9"/>
    <w:rsid w:val="00FC693F"/>
    <w:rsid w:val="00FD6A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6AFBCA"/>
  <w14:defaultImageDpi w14:val="300"/>
  <w15:docId w15:val="{D63FD793-D3B2-4485-94D7-3376D707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491302">
      <w:bodyDiv w:val="1"/>
      <w:marLeft w:val="0"/>
      <w:marRight w:val="0"/>
      <w:marTop w:val="0"/>
      <w:marBottom w:val="0"/>
      <w:divBdr>
        <w:top w:val="none" w:sz="0" w:space="0" w:color="auto"/>
        <w:left w:val="none" w:sz="0" w:space="0" w:color="auto"/>
        <w:bottom w:val="none" w:sz="0" w:space="0" w:color="auto"/>
        <w:right w:val="none" w:sz="0" w:space="0" w:color="auto"/>
      </w:divBdr>
    </w:div>
    <w:div w:id="10029271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8D65D-44DF-4065-A72E-7EC9476E3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559</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3</cp:revision>
  <dcterms:created xsi:type="dcterms:W3CDTF">2025-06-20T22:54:00Z</dcterms:created>
  <dcterms:modified xsi:type="dcterms:W3CDTF">2025-06-21T01:19:00Z</dcterms:modified>
  <cp:category/>
</cp:coreProperties>
</file>